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côNG Báo/Số 685 + 686/Ngày 17-7-2014</w:t>
      </w:r>
    </w:p>
    <w:p>
      <w:r>
        <w:t>43</w:t>
      </w:r>
    </w:p>
    <w:p>
      <w:r>
        <w:t>QUỐC HỘI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Luật số: 54/2014/QH13</w:t>
      </w:r>
    </w:p>
    <w:p>
      <w:r>
        <w:t>LUẬT</w:t>
      </w:r>
    </w:p>
    <w:p>
      <w:r>
        <w:t>HẢI QUAN</w:t>
      </w:r>
    </w:p>
    <w:p>
      <w:r>
        <w:t>Căn cứ Hiến pháp nước Cộng hòa xã hội chủ nghĩa Việt Nam;</w:t>
      </w:r>
    </w:p>
    <w:p>
      <w:r>
        <w:t>Quốc hội ban hành Luật hải quan.</w:t>
      </w:r>
    </w:p>
    <w:p>
      <w:r>
        <w:t>Chương I</w:t>
      </w:r>
    </w:p>
    <w:p>
      <w:r>
        <w:t>NHỨNG QUY ĐỊNH CHUNG</w:t>
      </w:r>
    </w:p>
    <w:p>
      <w:r>
        <w:t>Điều 1. Phạm vi điều chỉnh</w:t>
      </w:r>
    </w:p>
    <w:p>
      <w:r>
        <w:t>Luật này quy định quản lý nhà nước về hải quan đối với hàng hóa được xuất</w:t>
      </w:r>
    </w:p>
    <w:p>
      <w:r>
        <w:t>khẩu, nhập khẩu, quá cảnh, phương tiện vận tải xuất cảnh, nhập cảnh, quá cảnh của</w:t>
      </w:r>
    </w:p>
    <w:p>
      <w:r>
        <w:t>tổ chức, cá nhân trong nước và nước ngoài trong lãnh thổ hải quan; về tổ chức và</w:t>
      </w:r>
    </w:p>
    <w:p>
      <w:r>
        <w:t>hoạt động của Hải quản.</w:t>
      </w:r>
    </w:p>
    <w:p>
      <w:r>
        <w:t>Điều 2. Đối tượng áp dụng</w:t>
      </w:r>
    </w:p>
    <w:p>
      <w:r>
        <w:t>1. Tổ chức, cá nhân thực hiện xuất khẩu, nhập khẩu, quá cảnh hàng hóa, xuất</w:t>
      </w:r>
    </w:p>
    <w:p>
      <w:r>
        <w:t>cảnh, nhập cảnh, quá cảnh phương tiện vận tải.</w:t>
      </w:r>
    </w:p>
    <w:p>
      <w:r>
        <w:t>2. Tổ chức, cá nhân có quyền và nghĩa vụ liên quan đến hoạt động xuất khẩu,</w:t>
      </w:r>
    </w:p>
    <w:p>
      <w:r>
        <w:t>nhập khẩu, quá cảnh hàng hóa, xuất cảnh, nhập cảnh, quá cảnh phương tiện vận tải.</w:t>
      </w:r>
    </w:p>
    <w:p>
      <w:r>
        <w:t>3. Cơ quan hải quan, công chức hải quan.</w:t>
      </w:r>
    </w:p>
    <w:p>
      <w:r>
        <w:t>4. Cơ quan khác của Nhà nước trong việc phối hợp quản lý nhà nước về hải quan.</w:t>
      </w:r>
    </w:p>
    <w:p>
      <w:r>
        <w:t>Điều 3. Chính sách về hải quan</w:t>
      </w:r>
    </w:p>
    <w:p>
      <w:r>
        <w:t>1. Nhà nước Việt Nam tạo điều kiện thuận lợi về hải quạn đối với hoạt động</w:t>
      </w:r>
    </w:p>
    <w:p>
      <w:r>
        <w:t>xuất khẩu, nhập khẩu, xuất cảnh, nhập cảnh, quá cảnh lãnh thổ Việt Nam.</w:t>
      </w:r>
    </w:p>
    <w:p>
      <w:r>
        <w:t>2. Xây dựng Hải quan Việt Nam trong sạch, vững mạnh, chuyên nghiệp, hiện</w:t>
      </w:r>
    </w:p>
    <w:p>
      <w:r>
        <w:t>đại, hoạt động minh bạch, hiệu lực, hiệu quả.</w:t>
      </w:r>
    </w:p>
    <w:p>
      <w:r>
        <w:t>Điều 4. Giải thích từ ngữ</w:t>
      </w:r>
    </w:p>
    <w:p>
      <w:r>
        <w:t>Trong Luật này, các từ ngữ dưới đây được hiểu như sau:</w:t>
      </w:r>
    </w:p>
    <w:p>
      <w:r>
        <w:t>1. Chuyển cửa khẩu là việc chuyển hàng hóa, phương tiện vận tải đang chịu sự</w:t>
      </w:r>
    </w:p>
    <w:p>
      <w:r>
        <w:t>kiểm tra, giám sát hải quan từ địa điểm làm thủ tục hải quan này đến địa điểm làm</w:t>
      </w:r>
    </w:p>
    <w:p>
      <w:r>
        <w:t>thủ tục hải quan khác.</w:t>
      </w:r>
    </w:p>
    <w:p>
      <w:r>
        <w:t>2. Chuyển tải là việc chuyển hàng hóa từ phương tiện vận tải vận chuyển nội</w:t>
      </w:r>
    </w:p>
    <w:p>
      <w:r>
        <w:t>địa, phương tiện vận tài nhập cảnh sang phương tiện vận tải xuất cảnh đề xuất</w:t>
      </w:r>
    </w:p>
    <w:p>
      <w:r>
        <w:t>khẩu hoặc từ phương tiện vận tải vận chuyển nội địa, phương tiện vận tải nhập</w:t>
      </w:r>
    </w:p>
    <w:p>
      <w:r>
        <w:br w:type="page"/>
      </w:r>
    </w:p>
    <w:p>
      <w:r>
        <w:t>44</w:t>
      </w:r>
    </w:p>
    <w:p>
      <w:r>
        <w:t>côNG Báo/Số 685 + 686/Ngày 17-7-2014</w:t>
      </w:r>
    </w:p>
    <w:p>
      <w:r>
        <w:t>cành xuống kho, bãi trong khu vực cửa khẩu, sau đó xếp lên phương tiện vận tải</w:t>
      </w:r>
    </w:p>
    <w:p>
      <w:r>
        <w:t>khác để xuất khẩu.</w:t>
      </w:r>
    </w:p>
    <w:p>
      <w:r>
        <w:t>3. Cơ chế một cửa quốc gia là việc cho phép người khai hải quan gửi thông tin,</w:t>
      </w:r>
    </w:p>
    <w:p>
      <w:r>
        <w:t>chứng từ điện tử để thực hiện thủ tục hải quan và thủ tục của cơ quan quản lý nhà</w:t>
      </w:r>
    </w:p>
    <w:p>
      <w:r>
        <w:t>nước liên quan đến hàng hóa xuất khẩu, nhập khấu thông qua một hệ thống thông</w:t>
      </w:r>
    </w:p>
    <w:p>
      <w:r>
        <w:t>tin tích hợp. Cơ quan quản lý nhà nước quyết định cho phép hàng hóa được xuất</w:t>
      </w:r>
    </w:p>
    <w:p>
      <w:r>
        <w:t>khẩu, nhập khẩu, quá cảnh, cơ quan hải quan quyết định thông quan, giải phóng</w:t>
      </w:r>
    </w:p>
    <w:p>
      <w:r>
        <w:t>hàng hóa trên hệ thống thông tin tích hợp.</w:t>
      </w:r>
    </w:p>
    <w:p>
      <w:r>
        <w:t>4. Địa điểm thu gom hàng lẻ là khu vực kho, bãi dùng để thực hiện các</w:t>
      </w:r>
    </w:p>
    <w:p>
      <w:r>
        <w:t>hoạt động thu gom, chia, tách hàng hóa của nhiều chủ hàng vận chuyển chung</w:t>
      </w:r>
    </w:p>
    <w:p>
      <w:r>
        <w:t>công-tc-nơ.</w:t>
      </w:r>
    </w:p>
    <w:p>
      <w:r>
        <w:t>5. Giám sắt hải quan là biện pháp nghiệp vụ do cơ quan hải quan áp dụng đề</w:t>
      </w:r>
    </w:p>
    <w:p>
      <w:r>
        <w:t>bảo đảm sự nguyên trạng của hàng hóa, sự tuân thủ quy định của pháp luật trong</w:t>
      </w:r>
    </w:p>
    <w:p>
      <w:r>
        <w:t>việc bào quân, lưu giữ, xếp đỡ, vận chuyển, sử dụng hàng hóa, xuất cảnh, nhập</w:t>
      </w:r>
    </w:p>
    <w:p>
      <w:r>
        <w:t>cành, quá cành phương tiện vận tài đang thuộc đối tượng quản lý hải quan.</w:t>
      </w:r>
    </w:p>
    <w:p>
      <w:r>
        <w:t>6. Hàng hóa bao gồm động sản có tên gọi và mã số theo Danh mục hàng hóa</w:t>
      </w:r>
    </w:p>
    <w:p>
      <w:r>
        <w:t>xuất khẩu, nhập khẩu Việt Nam được xuất khẩu, nhập khẩu, quá cảnh hoặc được</w:t>
      </w:r>
    </w:p>
    <w:p>
      <w:r>
        <w:t>lưu giữ trong địa bàn hoạt động hải quản.</w:t>
      </w:r>
    </w:p>
    <w:p>
      <w:r>
        <w:t>7. Hành lý của người xuất cảnh, nhập cảnh là vật dụng cần thiết cho nhu cầu</w:t>
      </w:r>
    </w:p>
    <w:p>
      <w:r>
        <w:t>sinh hoạt hoặc mục đích chuyển đi của người xuất cảnh, nhập cảnh, bao gồm hành</w:t>
      </w:r>
    </w:p>
    <w:p>
      <w:r>
        <w:t>lý mang theo người, hành lý gửi trước hoặc gửi sau chuyến đi.</w:t>
      </w:r>
    </w:p>
    <w:p>
      <w:r>
        <w:t>8, Hồ sơ hai quan gồm tờ khai hải quan, các chứng từ phải nộp hoặc xuất trình</w:t>
      </w:r>
    </w:p>
    <w:p>
      <w:r>
        <w:t>cho cơ quan hải quan theo quy định của Luật này.</w:t>
      </w:r>
    </w:p>
    <w:p>
      <w:r>
        <w:t>9. Kho bảo thuế là kho dùng để chứa nguyên liệu, vật tư nhập khẩu đã được</w:t>
      </w:r>
    </w:p>
    <w:p>
      <w:r>
        <w:t>thông quan nhưng chưa nộp thuế đề sản xuất hàng hóa xuất khẩu của chủ kho</w:t>
      </w:r>
    </w:p>
    <w:p>
      <w:r>
        <w:t>bào thuế.</w:t>
      </w:r>
    </w:p>
    <w:p>
      <w:r>
        <w:t>10. Kho ngoại quan là khu vực kho, bãi lưu giữ hàng hóa đã làm thủ tục hải</w:t>
      </w:r>
    </w:p>
    <w:p>
      <w:r>
        <w:t>quan được gửi đề chờ xuất khẩu; hàng hóa từ nước ngoài đưa vào gửi để chờ xuất</w:t>
      </w:r>
    </w:p>
    <w:p>
      <w:r>
        <w:t>khẩu ra nước ngoài hoặc nhập khẩu vào Việt Nam.</w:t>
      </w:r>
    </w:p>
    <w:p>
      <w:r>
        <w:t>11. Kiểm soát hải quan là biện pháp tuần tra, điều tra, xác minh hoặc biện</w:t>
      </w:r>
    </w:p>
    <w:p>
      <w:r>
        <w:t>pháp nghiệp vụ khác do cơ quan hài quan áp dụng đề phòng, chống buôn lậu,</w:t>
      </w:r>
    </w:p>
    <w:p>
      <w:r>
        <w:t>vận chuyển trái phép hàng hóa qua biên giới và hành vi khác vi phạm pháp luật</w:t>
      </w:r>
    </w:p>
    <w:p>
      <w:r>
        <w:t>về hải quan.</w:t>
      </w:r>
    </w:p>
    <w:p>
      <w:r>
        <w:t>12. Kiểm tra hải quan là việc cơ quan hải quan kiếm tra hồ sơ hải quan, các</w:t>
      </w:r>
    </w:p>
    <w:p>
      <w:r>
        <w:t>chứng từ, tài liệu liên quan và kiếm tra thực tế hàng hóa, phương tiện vận tải.</w:t>
      </w:r>
    </w:p>
    <w:p>
      <w:r>
        <w:t>13, Lãnh thổ hải quan gồm những khu vực trong lãnh thổ, vùng đặc quyền</w:t>
      </w:r>
    </w:p>
    <w:p>
      <w:r>
        <w:t>kinh tế, them lục địa của nước Cộng hòa xã hội chủ nghĩa Việt Nam nơi Luật hải</w:t>
      </w:r>
    </w:p>
    <w:p>
      <w:r>
        <w:t>quan được áp dụng.</w:t>
      </w:r>
    </w:p>
    <w:p>
      <w:r>
        <w:br w:type="page"/>
      </w:r>
    </w:p>
    <w:p>
      <w:r>
        <w:t>45</w:t>
      </w:r>
    </w:p>
    <w:p>
      <w:r>
        <w:t>côNG Báo/Số 685 + 686/Ngày 17-7-2014</w:t>
      </w:r>
    </w:p>
    <w:p>
      <w:r>
        <w:t>14. Người khai hải quan bao gồm: chủ hàng hóa; chủ phương tiện vận tải;</w:t>
      </w:r>
    </w:p>
    <w:p>
      <w:r>
        <w:t>người điều khiên phương tiện vận tải; đại lý làm thủ tục hải quan, người khác được</w:t>
      </w:r>
    </w:p>
    <w:p>
      <w:r>
        <w:t>chủ hàng hóa, chủ phương tiện vận tải ủy quyền thực hiện thủ tục hải quan.</w:t>
      </w:r>
    </w:p>
    <w:p>
      <w:r>
        <w:t>15, Niêm phong hải quan là việc sử dụng các công cụ kỹ thuật hoặc các đấu</w:t>
      </w:r>
    </w:p>
    <w:p>
      <w:r>
        <w:t>hiệu đề nhận biết và bảo đảm tính nguyên trạng của hàng hóa.</w:t>
      </w:r>
    </w:p>
    <w:p>
      <w:r>
        <w:t>16. Phân loại hàng hóa là việc căn cứ vào đặc điểm, thành phần, cấu tạo, tính</w:t>
      </w:r>
    </w:p>
    <w:p>
      <w:r>
        <w:t>chất lý, hóa, công dụng, quy cách đóng gói và các thuộc tính khác của hàng hóa đề</w:t>
      </w:r>
    </w:p>
    <w:p>
      <w:r>
        <w:t>xác định tên gọi, mã số của hàng hóa theo Danh mục hàng hóa xuất khẩu, nhập</w:t>
      </w:r>
    </w:p>
    <w:p>
      <w:r>
        <w:t>khấu Việt Nam.</w:t>
      </w:r>
    </w:p>
    <w:p>
      <w:r>
        <w:t>17. Phương tiện vận tải bao gồm phương tiện vận tải đường bộ, đường</w:t>
      </w:r>
    </w:p>
    <w:p>
      <w:r>
        <w:t>sắt, đường hàng không, đường biến, đường thủy nội địa xuất cảnh, nhập cảnh,</w:t>
      </w:r>
    </w:p>
    <w:p>
      <w:r>
        <w:t>quá cảnh.</w:t>
      </w:r>
    </w:p>
    <w:p>
      <w:r>
        <w:t>18. Quản lý rủi ro là việc cơ quan hải quan áp dụng hệ thống các biện pháp,</w:t>
      </w:r>
    </w:p>
    <w:p>
      <w:r>
        <w:t>quy trình nghiệp vụ nhằm xác định, đánh giá và phân loại mức độ rủi ro, làm cơ sở</w:t>
      </w:r>
    </w:p>
    <w:p>
      <w:r>
        <w:t>bố trí, sắp xếp nguồn lực hợp lý để kiêm tra, giám sát và hỗ trợ các nghiệp vụ hải</w:t>
      </w:r>
    </w:p>
    <w:p>
      <w:r>
        <w:t>quan khác có hiệu quả.</w:t>
      </w:r>
    </w:p>
    <w:p>
      <w:r>
        <w:t>19. Rúi ro là nguy cơ không tuân thủ pháp luật về hải quan trong việc thực</w:t>
      </w:r>
    </w:p>
    <w:p>
      <w:r>
        <w:t>hiện xuất khẩu, nhập khẩu, quá cảnh hàng hóa; xuất cảnh, nhập cảnh, quá cảnh</w:t>
      </w:r>
    </w:p>
    <w:p>
      <w:r>
        <w:t>phương tiện vận tải.</w:t>
      </w:r>
    </w:p>
    <w:p>
      <w:r>
        <w:t>20. Tài sản dị chuyển là đồ dùng, vật dụng phục vụ sinh hoạt, làm việc của cá nhân,</w:t>
      </w:r>
    </w:p>
    <w:p>
      <w:r>
        <w:t>gia đình, tổ chức được mang theo khi thỏi cư trú, chấm dứt hoạt động ở Việt Nam</w:t>
      </w:r>
    </w:p>
    <w:p>
      <w:r>
        <w:t>hoặc nước ngoài.</w:t>
      </w:r>
    </w:p>
    <w:p>
      <w:r>
        <w:t>21. Thông quan là việc hoàn thành các thủ tục hải quan để hàng hóa được nhập</w:t>
      </w:r>
    </w:p>
    <w:p>
      <w:r>
        <w:t>khẩu, xuất khẩu hoặc đặt dưới chế độ quản lý nghiệp vụ hải quan khác,</w:t>
      </w:r>
    </w:p>
    <w:p>
      <w:r>
        <w:t>22. Thông tin hải quan là những thông tin, dữ liệu về hoạt động xuất khẩu,</w:t>
      </w:r>
    </w:p>
    <w:p>
      <w:r>
        <w:t>nhập khấu, xuất cảnh, nhập cảnh, quá cảnh; tổ chức, cá nhân tham gia các hoạt</w:t>
      </w:r>
    </w:p>
    <w:p>
      <w:r>
        <w:t>động xuất khẩu, nhập khẩu, xuất cảnh, nhập cảnh, quá cảnh và các thống tin khác</w:t>
      </w:r>
    </w:p>
    <w:p>
      <w:r>
        <w:t>liên quan đến hoạt động hải quan.</w:t>
      </w:r>
    </w:p>
    <w:p>
      <w:r>
        <w:t>23. Thủ tục hài quan là các công việc mà người khai hải quan và công chức</w:t>
      </w:r>
    </w:p>
    <w:p>
      <w:r>
        <w:t>hải quan phải thực hiện theo quy định của Luật này đối với hàng hóa, phương</w:t>
      </w:r>
    </w:p>
    <w:p>
      <w:r>
        <w:t>tiện vận tải.</w:t>
      </w:r>
    </w:p>
    <w:p>
      <w:r>
        <w:t>24. Trị giá hài quạn là trị giá của hàng hóa xuất khẩu, nhập khẩu phục vụ cho</w:t>
      </w:r>
    </w:p>
    <w:p>
      <w:r>
        <w:t>mục đích tinh thuế, thống kê hải quan.</w:t>
      </w:r>
    </w:p>
    <w:p>
      <w:r>
        <w:t>25. Vật dụng trên phương tiện vận tải bao gồm: tài sản sử dụng trên phương</w:t>
      </w:r>
    </w:p>
    <w:p>
      <w:r>
        <w:t>tiện vận tải; nguyên liệu, nhiên liệu phục vụ hoạt động của phương tiện vận tải;</w:t>
      </w:r>
    </w:p>
    <w:p>
      <w:r>
        <w:t>lương thực, thực phẩm và các đồ dùng khác trực tiếp phục vụ sinh hoạt của người</w:t>
      </w:r>
    </w:p>
    <w:p>
      <w:r>
        <w:t>làm việc và hành khách trên phương tiện vận tải.</w:t>
      </w:r>
    </w:p>
    <w:p>
      <w:r>
        <w:br w:type="page"/>
      </w:r>
    </w:p>
    <w:p>
      <w:r>
        <w:t>46</w:t>
      </w:r>
    </w:p>
    <w:p>
      <w:r>
        <w:t>côNG Báo/Số 685 + 686/Ngày 17-7-2014</w:t>
      </w:r>
    </w:p>
    <w:p>
      <w:r>
        <w:t>26. Xác định trước mã số, xuất xứ, trị giá hải quan là việc cơ quan hải</w:t>
      </w:r>
    </w:p>
    <w:p>
      <w:r>
        <w:t>quan xác định mã số, xuất xứ, trị giá hải quan của hàng hóa trước khi làm thủ</w:t>
      </w:r>
    </w:p>
    <w:p>
      <w:r>
        <w:t>tục hải quan.</w:t>
      </w:r>
    </w:p>
    <w:p>
      <w:r>
        <w:t>Điều 5. Áp dụng điều ước quốc tế, tập quán và thông lệ quốc tế liên quan</w:t>
      </w:r>
    </w:p>
    <w:p>
      <w:r>
        <w:t>đến hải quan</w:t>
      </w:r>
    </w:p>
    <w:p>
      <w:r>
        <w:t>1. Trong trường hợp điều ước quốc tế mà Cộng hòa xã hội chủ nghĩa Việt Nam</w:t>
      </w:r>
    </w:p>
    <w:p>
      <w:r>
        <w:t>là thành viên có quy định khác với quy định của Luật này thì áp dụng quy định của</w:t>
      </w:r>
    </w:p>
    <w:p>
      <w:r>
        <w:t>điều ước quốc tế đó.</w:t>
      </w:r>
    </w:p>
    <w:p>
      <w:r>
        <w:t>2. Đối với những trường hợp mà Luật này, văn bản pháp luật khác của Việt</w:t>
      </w:r>
    </w:p>
    <w:p>
      <w:r>
        <w:t>Nam, điều ước quốc tế mà Cộng hòa xã hội chủ nghĩa Việt Nam là thành viên chưa</w:t>
      </w:r>
    </w:p>
    <w:p>
      <w:r>
        <w:t>có quy định thi có thể áp dụng tập quán và thông lệ quốc tế liên quan đến hải quan,</w:t>
      </w:r>
    </w:p>
    <w:p>
      <w:r>
        <w:t>nếu việc áp dụng tập quán và thông lệ quốc tế đó không trái với những nguyên tắc</w:t>
      </w:r>
    </w:p>
    <w:p>
      <w:r>
        <w:t>cơ bản của pháp luật Việt nam.</w:t>
      </w:r>
    </w:p>
    <w:p>
      <w:r>
        <w:t>Điều 6. Hoạt động hợp tác quốc tế về hải quan</w:t>
      </w:r>
    </w:p>
    <w:p>
      <w:r>
        <w:t>1. Hoạt động hợp tác quốc tế về hải quan bao gồm:</w:t>
      </w:r>
    </w:p>
    <w:p>
      <w:r>
        <w:t>a) Đàm phán, ký, tổ chức thực hiện điều ước quốc tế và thỏa thuận quốc tế về</w:t>
      </w:r>
    </w:p>
    <w:p>
      <w:r>
        <w:t>hải quan;</w:t>
      </w:r>
    </w:p>
    <w:p>
      <w:r>
        <w:t>b) Tổ chức khai thác, trao đồi thông tin và hợp tác nghiệp vụ với Hải quan các</w:t>
      </w:r>
    </w:p>
    <w:p>
      <w:r>
        <w:t>nước, các tổ chức quốc tế có liên quan;</w:t>
      </w:r>
    </w:p>
    <w:p>
      <w:r>
        <w:t>c) Cử công chức hải quan Việt Nam ra nước ngoài và tiếp nhận công chức hải</w:t>
      </w:r>
    </w:p>
    <w:p>
      <w:r>
        <w:t>quan nước ngoài vào Việt Nam để thực hiện các hoạt động nghiệp vụ hài quan</w:t>
      </w:r>
    </w:p>
    <w:p>
      <w:r>
        <w:t>theo quy định của pháp luật về hải quan, điều ước quốc tế mà Cộng hòa xã hội chủ</w:t>
      </w:r>
    </w:p>
    <w:p>
      <w:r>
        <w:t>nghĩa Việt Nam là thành viên hoặc thóa thuận quốc tế đã ký kết;</w:t>
      </w:r>
    </w:p>
    <w:p>
      <w:r>
        <w:t>d) Thực hiện quyền, nghĩa vụ và lợi ích của Nhà nước Việt Nam tại Tổ chức</w:t>
      </w:r>
    </w:p>
    <w:p>
      <w:r>
        <w:t>Hải quan thế giới, các tổ chức quốc tế có liên quan về hải quan, các nước và vùng</w:t>
      </w:r>
    </w:p>
    <w:p>
      <w:r>
        <w:t>lãnh thổ.</w:t>
      </w:r>
    </w:p>
    <w:p>
      <w:r>
        <w:t>2. Hải quan Việt Nam có trách nhiệm thực hiện các hoạt động nêu tại khoản 1</w:t>
      </w:r>
    </w:p>
    <w:p>
      <w:r>
        <w:t>Điều này theo quy định của pháp luật.</w:t>
      </w:r>
    </w:p>
    <w:p>
      <w:r>
        <w:t>Điều 7. Địa bàn hoạt động hải quan</w:t>
      </w:r>
    </w:p>
    <w:p>
      <w:r>
        <w:t>1. Địa bàn hoạt động hải quan bao gồm:</w:t>
      </w:r>
    </w:p>
    <w:p>
      <w:r>
        <w:t>a) Khu vực cửa khẩu đường bộ, ga đường sắt liên vận quốc tế, cảng hàng</w:t>
      </w:r>
    </w:p>
    <w:p>
      <w:r>
        <w:t>không đân dụng quốc tế, cảng biến, cảng thủy nội địa có hoạt động xuất khẩu,</w:t>
      </w:r>
    </w:p>
    <w:p>
      <w:r>
        <w:t>nhập khẩu, xuất cảnh, nhập cảnh, quá cảnh; khu vực đang lưu giữ hàng hóa chịu sự</w:t>
      </w:r>
    </w:p>
    <w:p>
      <w:r>
        <w:t>giám sát hải quan, khu chế xuất, khu vực ưu đãi hài quan, các địa điểm làm thủ tục</w:t>
      </w:r>
    </w:p>
    <w:p>
      <w:r>
        <w:t>hải quan, kho ngoại quan, kho bảo thuế, bưu điện quốc tế, trụ sở người khai hài</w:t>
      </w:r>
    </w:p>
    <w:p>
      <w:r>
        <w:t>quan khi kiểm tra sau thông quan, các địa điểm kiếm tra hàng hóa xuất khẩu, nhập</w:t>
      </w:r>
    </w:p>
    <w:p>
      <w:r>
        <w:t>khẩu trong lãnh thổ hải quản;</w:t>
      </w:r>
    </w:p>
    <w:p>
      <w:r>
        <w:br w:type="page"/>
      </w:r>
    </w:p>
    <w:p>
      <w:r>
        <w:t>47</w:t>
      </w:r>
    </w:p>
    <w:p>
      <w:r>
        <w:t>côNG Bảo/Số 685 + 686/Ngày 17-7-2014</w:t>
      </w:r>
    </w:p>
    <w:p>
      <w:r>
        <w:t>b) Khu vực, địa điểm khác đáp ứng yêu cầu quản lý nhà nước, được phép xuất</w:t>
      </w:r>
    </w:p>
    <w:p>
      <w:r>
        <w:t>khấu, nhập khẩu, quá cảnh hàng hóa, xuất cảnh, nhập cảnh, quá cảnh phương tiện</w:t>
      </w:r>
    </w:p>
    <w:p>
      <w:r>
        <w:t>vận tài theo quyết định của Thủ tướng Chính phủ,</w:t>
      </w:r>
    </w:p>
    <w:p>
      <w:r>
        <w:t>2. Trong địa bàn hoạt động hải quan, cơ quan hải quan chịu trách nhiệm kiểm</w:t>
      </w:r>
    </w:p>
    <w:p>
      <w:r>
        <w:t>tra, giám sắt, kiểm soát đối với hàng hóa, phương tiện vận tải và xử lý vi phạm</w:t>
      </w:r>
    </w:p>
    <w:p>
      <w:r>
        <w:t>pháp luật về hải quan phù hợp với pháp luật Việt Nam, điều ước quốc tế mà Cộng</w:t>
      </w:r>
    </w:p>
    <w:p>
      <w:r>
        <w:t>hòa xã hội chủ nghĩa Việt Nam là thành viên.</w:t>
      </w:r>
    </w:p>
    <w:p>
      <w:r>
        <w:t>3. Chính phủ quy định chi tiết phạm vi địa bàn hoạt động hải quan.</w:t>
      </w:r>
    </w:p>
    <w:p>
      <w:r>
        <w:t>Điều 8. Hiện đại hóa quản lý hải quan</w:t>
      </w:r>
    </w:p>
    <w:p>
      <w:r>
        <w:t>1. Nhà nước ưu tiên đầu tư thiết bị kỹ thuật, phương tiện hiện đại, công nghệ</w:t>
      </w:r>
    </w:p>
    <w:p>
      <w:r>
        <w:t>tiên tiến đề bảo đảm hiệu quả quản lý hải quan; khuyến khích tổ chức, cá nhân</w:t>
      </w:r>
    </w:p>
    <w:p>
      <w:r>
        <w:t>tham gia phát triển công nghệ và phương tiện kỹ thuật tiên tiến đề bảo đảm áp</w:t>
      </w:r>
    </w:p>
    <w:p>
      <w:r>
        <w:t>dụng phương pháp quản lý hài quan hiện đại, Tổ chức, cá nhân hoạt động xuất</w:t>
      </w:r>
    </w:p>
    <w:p>
      <w:r>
        <w:t>khẩu, nhập khẩu có trách nhiệm tham gia xây dựng, thực hiện giao dịch điện tử và</w:t>
      </w:r>
    </w:p>
    <w:p>
      <w:r>
        <w:t>thủ tục hải quan điện tử.</w:t>
      </w:r>
    </w:p>
    <w:p>
      <w:r>
        <w:t>2. Hệ thống tiêu chuẩn kỹ thuật trao đổi dữ liệu điện tử, giá trị pháp lý của</w:t>
      </w:r>
    </w:p>
    <w:p>
      <w:r>
        <w:t>chứng từ điện tứ trong việc thực hiện thủ tục hải quan điện tử theo quy định của</w:t>
      </w:r>
    </w:p>
    <w:p>
      <w:r>
        <w:t>pháp luật về giao dịch điện tử.</w:t>
      </w:r>
    </w:p>
    <w:p>
      <w:r>
        <w:t>Điều 9. Phối hợp thực hiện pháp luật về hải quan</w:t>
      </w:r>
    </w:p>
    <w:p>
      <w:r>
        <w:t>1. Cơ quan hải quan có trách nhiệm chủ trì, phối hợp chặt chẽ với các cơ quan</w:t>
      </w:r>
    </w:p>
    <w:p>
      <w:r>
        <w:t>nhà nước, tổ chức hữu quản, đơn vị vũ trang nhân dân thực hiện pháp luật về hải quan.</w:t>
      </w:r>
    </w:p>
    <w:p>
      <w:r>
        <w:t>2. Cơ quan nhà nước, tổ chức hữu quan, đơn vị vũ trang nhân dận trong phạm</w:t>
      </w:r>
    </w:p>
    <w:p>
      <w:r>
        <w:t>vi nhiệm vụ, quyền hạn của mình có trách nhiệm phối hợp, tạo điều kiện đề cơ</w:t>
      </w:r>
    </w:p>
    <w:p>
      <w:r>
        <w:t>quan hải quan hoàn thành nhiệm vụ,</w:t>
      </w:r>
    </w:p>
    <w:p>
      <w:r>
        <w:t>Điều 10. Hành vi bị nghiêm cấm trong lĩnh vực hải quan</w:t>
      </w:r>
    </w:p>
    <w:p>
      <w:r>
        <w:t>1. Đối với công chức hải quan:</w:t>
      </w:r>
    </w:p>
    <w:p>
      <w:r>
        <w:t>a) Gây phiền hà, khó khăn trong việc làm thủ tục hài quan;</w:t>
      </w:r>
    </w:p>
    <w:p>
      <w:r>
        <w:t>b) Bao che, thông đồng để buôn lậu, vận chuyển trái phép hàng hóa qua biên</w:t>
      </w:r>
    </w:p>
    <w:p>
      <w:r>
        <w:t>giới, gian lận thương mại, gian lận thuế;</w:t>
      </w:r>
    </w:p>
    <w:p>
      <w:r>
        <w:t>c) Nhận hối lộ, chiếm dụng, biến thú hàng hóa tạm giữ hoặc thực hiện hành vị</w:t>
      </w:r>
    </w:p>
    <w:p>
      <w:r>
        <w:t>khác nhằm mục đích vụ lợi;</w:t>
      </w:r>
    </w:p>
    <w:p>
      <w:r>
        <w:t>d) Hành vi khác vi phạm pháp luật về hải quan.</w:t>
      </w:r>
    </w:p>
    <w:p>
      <w:r>
        <w:t>2. Đối với người khai hải quan, tổ chức, cá nhân có quyền và nghĩa vụ liên</w:t>
      </w:r>
    </w:p>
    <w:p>
      <w:r>
        <w:t>quan đến hoạt động xuất khẩu, nhập khẩu, quá cảnh hàng hóa, xuất cảnh, nhập</w:t>
      </w:r>
    </w:p>
    <w:p>
      <w:r>
        <w:t>cảnh, quá cảnh phương tiện vận tải:</w:t>
      </w:r>
    </w:p>
    <w:p>
      <w:r>
        <w:t>a) Thực hiện hành vi gian đối trong việc làm thủ tục hải quan;</w:t>
      </w:r>
    </w:p>
    <w:p>
      <w:r>
        <w:t>b) Buôn lậu, vận chuyển trải phép hàng hóa qua biên giới;</w:t>
      </w:r>
    </w:p>
    <w:p>
      <w:r>
        <w:br w:type="page"/>
      </w:r>
    </w:p>
    <w:p>
      <w:r>
        <w:t>48</w:t>
      </w:r>
    </w:p>
    <w:p>
      <w:r>
        <w:t>côNG Báo/Số 685 + 686/Ngày 17-7-2014</w:t>
      </w:r>
    </w:p>
    <w:p>
      <w:r>
        <w:t>c) gian lận thương mại, gian lận thuế;</w:t>
      </w:r>
    </w:p>
    <w:p>
      <w:r>
        <w:t>d) Đưa hối lộ hoặc thực hiện hành vi khác nhằm mưu lợi bất chính;</w:t>
      </w:r>
    </w:p>
    <w:p>
      <w:r>
        <w:t>đ) Cán trở công chức hải quan thi hành công vụ;</w:t>
      </w:r>
    </w:p>
    <w:p>
      <w:r>
        <w:t>c) Truy cập trái phép, làm sai lệch, phá hủy hệ thống thông tin hải quan;</w:t>
      </w:r>
    </w:p>
    <w:p>
      <w:r>
        <w:t>g) Hành vi khác vi phạm pháp luật về hải quan.</w:t>
      </w:r>
    </w:p>
    <w:p>
      <w:r>
        <w:t>Điều 11. Giám sát thí hành pháp luật về hải quan</w:t>
      </w:r>
    </w:p>
    <w:p>
      <w:r>
        <w:t>1. Quốc hội, Hội đồng nhân dân các cấp trong phạm vi chức năng, nhiệm vụ, vụ,</w:t>
      </w:r>
    </w:p>
    <w:p>
      <w:r>
        <w:t>quyền hạn của mình giám sát việc thi hành pháp luật về hải quan.</w:t>
      </w:r>
    </w:p>
    <w:p>
      <w:r>
        <w:t>2. Mặt trận Tổ quốc Việt Nam, các tổ chức thành viên của Mặt trận động viên</w:t>
      </w:r>
    </w:p>
    <w:p>
      <w:r>
        <w:t>nhân dân nghiêm chỉnh thi hành pháp luật về hải quan; giám sát việc thi hành pháp</w:t>
      </w:r>
    </w:p>
    <w:p>
      <w:r>
        <w:t>luật về hải quan.</w:t>
      </w:r>
    </w:p>
    <w:p>
      <w:r>
        <w:t>3. Khi thực hiện nhiệm vụ, quyền hạn của mình, cơ quan hải quan, công chức hải</w:t>
      </w:r>
    </w:p>
    <w:p>
      <w:r>
        <w:t>quan phải tuân theo pháp luật, dựa vào nhân dân và chịu sự giám sát của nhân dân.</w:t>
      </w:r>
    </w:p>
    <w:p>
      <w:r>
        <w:t>Chương II</w:t>
      </w:r>
    </w:p>
    <w:p>
      <w:r>
        <w:t>NHIỆM VỤ, TỔ CHỨC CỦA HẢI QUAN</w:t>
      </w:r>
    </w:p>
    <w:p>
      <w:r>
        <w:t>Điều 12. Nhiệm vụ của hải quan</w:t>
      </w:r>
    </w:p>
    <w:p>
      <w:r>
        <w:t>Hải quan Việt Nam có nhiệm vụ thực hiện kiểm tra, giám sát hàng hóa,</w:t>
      </w:r>
    </w:p>
    <w:p>
      <w:r>
        <w:t>phương tiện vận tải, phòng, chống buôn lậu, vận chuyển trái phép hàng hóa qua</w:t>
      </w:r>
    </w:p>
    <w:p>
      <w:r>
        <w:t>biên giới; tổ chức thực hiện pháp luật về thuế đối với hàng hóa xuất khẩu, nhập</w:t>
      </w:r>
    </w:p>
    <w:p>
      <w:r>
        <w:t>khẩu; thống kê hàng hóa xuất khầu, nhập khẩu theo quy định của Luật này và quy</w:t>
      </w:r>
    </w:p>
    <w:p>
      <w:r>
        <w:t>định khác của pháp luật có liên quan; kiến nghị chủ trương, biện pháp quản lý nhà</w:t>
      </w:r>
    </w:p>
    <w:p>
      <w:r>
        <w:t>nước về hải quan đối với hoạt động xuất khẩu, nhập khẩu, xuất cảnh, nhập cảnh,</w:t>
      </w:r>
    </w:p>
    <w:p>
      <w:r>
        <w:t>quá cảnh và chính sách thuế đối với hàng hóa xuất khẩu, nhập khẩu.</w:t>
      </w:r>
    </w:p>
    <w:p>
      <w:r>
        <w:t>Điều 13. Nguyên tắc tổ chức và hoạt động của Hải quan</w:t>
      </w:r>
    </w:p>
    <w:p>
      <w:r>
        <w:t>1. Hải quan Việt Nam được tổ chức và hoạt động theo nguyên tắc tập trung,</w:t>
      </w:r>
    </w:p>
    <w:p>
      <w:r>
        <w:t>thống nhất.</w:t>
      </w:r>
    </w:p>
    <w:p>
      <w:r>
        <w:t>2. Tổng cục trưởng Tổng cục Hải quan thống nhất quản lý, điều hành hoạt</w:t>
      </w:r>
    </w:p>
    <w:p>
      <w:r>
        <w:t>động của Hải quan các cấp; Hải quan cấp dưới chịu sự quản lý, chi đạo của Hải</w:t>
      </w:r>
    </w:p>
    <w:p>
      <w:r>
        <w:t>quan cấp trên.</w:t>
      </w:r>
    </w:p>
    <w:p>
      <w:r>
        <w:t>Điều 14. Hệ thống tổ chức Hải quan</w:t>
      </w:r>
    </w:p>
    <w:p>
      <w:r>
        <w:t>1. Hệ thống tổ chức của hải quan việt nam gồm có:</w:t>
      </w:r>
    </w:p>
    <w:p>
      <w:r>
        <w:t>a) Tổng cục Hải quan;</w:t>
      </w:r>
    </w:p>
    <w:p>
      <w:r>
        <w:t>b) Cục Hải quan tỉnh, liên tỉnh, thành phố trực thuộc Trung ương;</w:t>
      </w:r>
    </w:p>
    <w:p>
      <w:r>
        <w:t>c) Chi cục Hải quan, Đội Kiểm soát Hải quan và đơn vị tương đương.</w:t>
      </w:r>
    </w:p>
    <w:p>
      <w:r>
        <w:br w:type="page"/>
      </w:r>
    </w:p>
    <w:p>
      <w:r>
        <w:t>49</w:t>
      </w:r>
    </w:p>
    <w:p>
      <w:r>
        <w:t>côNG Báo/Số 685 + 686/Ngày 17-7-2014</w:t>
      </w:r>
    </w:p>
    <w:p>
      <w:r>
        <w:t>2. Chính phủ căn cứ vào khối lượng công việc, quy mô, tính chất hoạt động</w:t>
      </w:r>
    </w:p>
    <w:p>
      <w:r>
        <w:t>xuất khẩu, nhập khẩu, xuất cảnh, nhập cảnh, quá cảnh, đặc thủ, điều kiện kinh tế -</w:t>
      </w:r>
    </w:p>
    <w:p>
      <w:r>
        <w:t>xã hội của từng địa bàn để quy định tiêu chí thành lập Cục Hải quan; quy định cụ</w:t>
      </w:r>
    </w:p>
    <w:p>
      <w:r>
        <w:t>thể tổ chức, nhiệm vụ, hoạt động của Hải quan các cấp.</w:t>
      </w:r>
    </w:p>
    <w:p>
      <w:r>
        <w:t>Điều 15. Công chức hải quan</w:t>
      </w:r>
    </w:p>
    <w:p>
      <w:r>
        <w:t>1. Công chức hải quan là người có đủ điều kiện được tuyến dụng, bổ nhiệm</w:t>
      </w:r>
    </w:p>
    <w:p>
      <w:r>
        <w:t>vào ngạch, chức vụ, chức đanh trong cơ quan hải quan; được đào tạo, bồi dưỡng và</w:t>
      </w:r>
    </w:p>
    <w:p>
      <w:r>
        <w:t>quản lý, sử dụng theo quy định của pháp luật về cán bộ, công chức.</w:t>
      </w:r>
    </w:p>
    <w:p>
      <w:r>
        <w:t>2. Chế độ phục vụ, chức danh, tiêu chuẩn, lương, phụ cấp thâm niên, chế độ</w:t>
      </w:r>
    </w:p>
    <w:p>
      <w:r>
        <w:t>đãi ngộ khác đối với công chức hài quan, hải quan hiệu, cờ hiệu, cấp hiệu, trang</w:t>
      </w:r>
    </w:p>
    <w:p>
      <w:r>
        <w:t>phục, giấy chứng minh hải quan theo quy định của Chính phủ,</w:t>
      </w:r>
    </w:p>
    <w:p>
      <w:r>
        <w:t>Chương III</w:t>
      </w:r>
    </w:p>
    <w:p>
      <w:r>
        <w:t>THỦ TỤC HẢI QUẠN, CHẾ ĐỘ KIÊM TRA,</w:t>
      </w:r>
    </w:p>
    <w:p>
      <w:r>
        <w:t>GIÁM SÁT HẢI QUAN</w:t>
      </w:r>
    </w:p>
    <w:p>
      <w:r>
        <w:t>Mục 1</w:t>
      </w:r>
    </w:p>
    <w:p>
      <w:r>
        <w:t>QUY ĐỊNH CHUNG</w:t>
      </w:r>
    </w:p>
    <w:p>
      <w:r>
        <w:t>Điều 16. Nguyên tắc tiến hành thủ tục hãi quan, kiểm tra, giám sát hải quan</w:t>
      </w:r>
    </w:p>
    <w:p>
      <w:r>
        <w:t>1. Hàng hóa, phương tiện vận tải phải được làm thủ tục hải quan, chịu sự kiểm</w:t>
      </w:r>
    </w:p>
    <w:p>
      <w:r>
        <w:t>tra, giám sắt hải quan; vận chuyển đúng tuyến đường, đúng thời gian qua cửa khẩu</w:t>
      </w:r>
    </w:p>
    <w:p>
      <w:r>
        <w:t>hoặc các địa điểm khác theo quy định của pháp luật.</w:t>
      </w:r>
    </w:p>
    <w:p>
      <w:r>
        <w:t>2. Kiểm tra, giám sát hải quan được thực hiện trên cơ sở áp dụng quản lý rủi rô</w:t>
      </w:r>
    </w:p>
    <w:p>
      <w:r>
        <w:t>nhằm bảo đảm hiệu quả, hiệu lực quản lý nhà nước về hải quan và tạo thuận lợi</w:t>
      </w:r>
    </w:p>
    <w:p>
      <w:r>
        <w:t>cho hoạt động xuất khẩu, nhập khẩu, xuất cảnh, nhập cảnh, quá cảnh.</w:t>
      </w:r>
    </w:p>
    <w:p>
      <w:r>
        <w:t>3. Hàng hóa được thông quan, phương tiện vận tải được xuất cảnh, nhập cảnh</w:t>
      </w:r>
    </w:p>
    <w:p>
      <w:r>
        <w:t>sau khi đã hoàn thành thủ tục hải quan.</w:t>
      </w:r>
    </w:p>
    <w:p>
      <w:r>
        <w:t>4. Thủ tục hải quan phải được thực hiện công khai, nhanh chóng, thuận tiện và</w:t>
      </w:r>
    </w:p>
    <w:p>
      <w:r>
        <w:t>theo đúng quy định của pháp luật.</w:t>
      </w:r>
    </w:p>
    <w:p>
      <w:r>
        <w:t>5. Việc bố trí nhận lực, thời gian làm việc phải đáp ứng yêu cầu hoạt động xuất</w:t>
      </w:r>
    </w:p>
    <w:p>
      <w:r>
        <w:t>khấu, nhập khẩu, xuất cảnh, nhập cảnh, quá cảnh.</w:t>
      </w:r>
    </w:p>
    <w:p>
      <w:r>
        <w:t>Điều 17. Quản lý rủi ro trong hoạt động nghiệp vụ hải quan</w:t>
      </w:r>
    </w:p>
    <w:p>
      <w:r>
        <w:t>1. Cơ quan hải quan áp dụng quản lý rủi ro đề quyết định việc kiểm tra, giám</w:t>
      </w:r>
    </w:p>
    <w:p>
      <w:r>
        <w:t>sát hải quan đối với hàng hóa, phương tiện vận tải; hỗ trợ hoạt động phòng, chống</w:t>
      </w:r>
    </w:p>
    <w:p>
      <w:r>
        <w:t>buôn lậu và vận chuyển trái phép hàng hóa qua biên giới.</w:t>
      </w:r>
    </w:p>
    <w:p>
      <w:r>
        <w:t>2. Quản lý rủi ro trong hoạt động nghiệp vụ hài quan bao gồm việc thu thập,</w:t>
      </w:r>
    </w:p>
    <w:p>
      <w:r>
        <w:t>xử lý thông tin hải quan; xây dựng tiêu chí và tổ chức đánh giá việc tuân thủ pháp</w:t>
      </w:r>
    </w:p>
    <w:p>
      <w:r>
        <w:br w:type="page"/>
      </w:r>
    </w:p>
    <w:p>
      <w:r>
        <w:t>50</w:t>
      </w:r>
    </w:p>
    <w:p>
      <w:r>
        <w:t>côNG Báo/Số 685 + 686/Ngày 17-7-2014</w:t>
      </w:r>
    </w:p>
    <w:p>
      <w:r>
        <w:t>luật của người khai hải quan, phân loại mức độ rủi ro; tổ chức thực hiện các biện</w:t>
      </w:r>
    </w:p>
    <w:p>
      <w:r>
        <w:t>pháp quản lý hải quan phù hợp.</w:t>
      </w:r>
    </w:p>
    <w:p>
      <w:r>
        <w:t>3. Cơ quan hải quan quản lý, ứng dụng hệ thống thông tin nghiệp vụ đề tự</w:t>
      </w:r>
    </w:p>
    <w:p>
      <w:r>
        <w:t>động tích hợp, xử lý dữ liệu phục vụ việc áp dụng quân lý rủi rò trong hoạt động</w:t>
      </w:r>
    </w:p>
    <w:p>
      <w:r>
        <w:t>nghiệp vụ hải quan.</w:t>
      </w:r>
    </w:p>
    <w:p>
      <w:r>
        <w:t>4. Bộ trưởng Bộ Tài chính quy định tiêu chí đánh giá việc tuân thủ pháp luật</w:t>
      </w:r>
    </w:p>
    <w:p>
      <w:r>
        <w:t>của người khai hải quan, phân loại mức độ rủi rô và việc áp dụng quản lý rủi rô</w:t>
      </w:r>
    </w:p>
    <w:p>
      <w:r>
        <w:t>trong hoạt động nghiệp vụ hải quan.</w:t>
      </w:r>
    </w:p>
    <w:p>
      <w:r>
        <w:t>Điều 18. Quyền và nghĩa vụ của người khai hải quan</w:t>
      </w:r>
    </w:p>
    <w:p>
      <w:r>
        <w:t>1. Người khai hải quan có quyền:</w:t>
      </w:r>
    </w:p>
    <w:p>
      <w:r>
        <w:t>a) Được cơ quan hải quan cung cấp thông tin liên quan đến việc khai hải quan</w:t>
      </w:r>
    </w:p>
    <w:p>
      <w:r>
        <w:t>đối với hàng hóa, phương tiện vận tải, hướng dẫn làm thủ tục hải quan, phố biến</w:t>
      </w:r>
    </w:p>
    <w:p>
      <w:r>
        <w:t>pháp luật về hải quan;</w:t>
      </w:r>
    </w:p>
    <w:p>
      <w:r>
        <w:t>b) Yêu cầu cơ quan hải quan xác định trước mã số, xuất xứ, trị giá hải</w:t>
      </w:r>
    </w:p>
    <w:p>
      <w:r>
        <w:t>quan đối với hàng hóa khi đã cung cấp đầy đủ, chính xác thông tin cho cơ quan</w:t>
      </w:r>
    </w:p>
    <w:p>
      <w:r>
        <w:t>hải quan;</w:t>
      </w:r>
    </w:p>
    <w:p>
      <w:r>
        <w:t>c) Xem trước hàng hóa, lấy mẫu hàng hóa dưới sự giám sát của công chức hải</w:t>
      </w:r>
    </w:p>
    <w:p>
      <w:r>
        <w:t>quan trước khi khai hải quan để bảo đảm việc khai hải quan được chính xác;</w:t>
      </w:r>
    </w:p>
    <w:p>
      <w:r>
        <w:t>d) Yêu cầu cơ quan hải quan kiếm tra lại thực tế hàng hóa đã kiếm tra, nếu</w:t>
      </w:r>
    </w:p>
    <w:p>
      <w:r>
        <w:t>không đồng ý với quyết định của cơ quản hải quản trong trường hợp hàng hóa</w:t>
      </w:r>
    </w:p>
    <w:p>
      <w:r>
        <w:t>chưa được thông quan;</w:t>
      </w:r>
    </w:p>
    <w:p>
      <w:r>
        <w:t>đ) Sử dụng hồ sơ hải quan để thông quan hàng hóa, vận chuyển hàng hóa,</w:t>
      </w:r>
    </w:p>
    <w:p>
      <w:r>
        <w:t>thực hiện các thủ tục có liên quan với các cơ quan khác theo quy định của</w:t>
      </w:r>
    </w:p>
    <w:p>
      <w:r>
        <w:t>pháp luật;</w:t>
      </w:r>
    </w:p>
    <w:p>
      <w:r>
        <w:t>c) Khiếu nại, tố cáo hành vi trái pháp luật của cơ quan hải quan, công chức</w:t>
      </w:r>
    </w:p>
    <w:p>
      <w:r>
        <w:t>hải quan;</w:t>
      </w:r>
    </w:p>
    <w:p>
      <w:r>
        <w:t>g) Yêu cầu bồi thường thiệt hại do cơ quan hải quan, công chức hải quan gây</w:t>
      </w:r>
    </w:p>
    <w:p>
      <w:r>
        <w:t>ra theo quy định của pháp luật về trách nhiệm bồi thường của Nhà nước.</w:t>
      </w:r>
    </w:p>
    <w:p>
      <w:r>
        <w:t>2. Người khai hải quan là chủ hàng hóa, chủ phương tiện vận tải có nghĩa vụ:</w:t>
      </w:r>
    </w:p>
    <w:p>
      <w:r>
        <w:t>a) Khai hải quan và làm thủ tục hải quan theo quy định của Luật này;</w:t>
      </w:r>
    </w:p>
    <w:p>
      <w:r>
        <w:t>b) Cung cấp đầy đủ, chính xác thông tin đề cơ quan hải quan thực hiện xác</w:t>
      </w:r>
    </w:p>
    <w:p>
      <w:r>
        <w:t>định trước mã số, xuất xứ, trị giá hải quan đối với hàng hóa;</w:t>
      </w:r>
    </w:p>
    <w:p>
      <w:r>
        <w:t>c) Chịu trách nhiệm trước pháp luật về sự xác thực của nội dung đã khai và các</w:t>
      </w:r>
    </w:p>
    <w:p>
      <w:r>
        <w:t>chứng từ đã nộp, xuất trình; về sự thống nhất nội dung thông tin giữa hồ sơ lưu tại</w:t>
      </w:r>
    </w:p>
    <w:p>
      <w:r>
        <w:t>doanh nghiệp với hồ sơ lưu tại cơ quan hải quan;</w:t>
      </w:r>
    </w:p>
    <w:p>
      <w:r>
        <w:t>d) Thực hiện quyết định và yêu cầu của cơ quan hải quan, công chức hải quan</w:t>
      </w:r>
    </w:p>
    <w:p>
      <w:r>
        <w:t>trong việc làm thủ tục hải quan, kiểm tra, giám sát hải quan đổi với hàng hóa,</w:t>
      </w:r>
    </w:p>
    <w:p>
      <w:r>
        <w:t>phương tiện vận tải;</w:t>
      </w:r>
    </w:p>
    <w:p>
      <w:r>
        <w:br w:type="page"/>
      </w:r>
    </w:p>
    <w:p>
      <w:r>
        <w:t>côNG Báo/Số 685 + 686/Ngày 17-7-2014</w:t>
      </w:r>
    </w:p>
    <w:p>
      <w:r>
        <w:t>51</w:t>
      </w:r>
    </w:p>
    <w:p>
      <w:r>
        <w:t>đ) Lưu giữ hồ sơ hải quan đối với hàng hóa đã được thông quan trong thời hạn 05</w:t>
      </w:r>
    </w:p>
    <w:p>
      <w:r>
        <w:t>năm kế từ ngày đăng ký tờ khai hải quản, trừ trường hợp pháp luật có quy định</w:t>
      </w:r>
    </w:p>
    <w:p>
      <w:r>
        <w:t>khác; lưu giữ số sách, chứng từ kế toán và các chứng từ khác có liên quan đến</w:t>
      </w:r>
    </w:p>
    <w:p>
      <w:r>
        <w:t>hàng hóa xuật khấu, nhập khẩu đã được thông quản trong thời hạn do pháp luật</w:t>
      </w:r>
    </w:p>
    <w:p>
      <w:r>
        <w:t>quy định; xuất trình hồ sơ, cung cấp thông tín, chứng tử liên quan khi cơ quan hải</w:t>
      </w:r>
    </w:p>
    <w:p>
      <w:r>
        <w:t>quan yêu cầu kiêm tra theo quy định tại các điều 32, 79 và 80 của Luật này;</w:t>
      </w:r>
    </w:p>
    <w:p>
      <w:r>
        <w:t>c) Bố trí người, phương tiện thực hiện các công việc liên quan để công chức</w:t>
      </w:r>
    </w:p>
    <w:p>
      <w:r>
        <w:t>hải quan kiểm tra thực tế hàng hóa, phương tiện vận tải;</w:t>
      </w:r>
    </w:p>
    <w:p>
      <w:r>
        <w:t>g) Nộp thuế và thực hiện các nghĩa vụ tài chính khác theo quy định của pháp</w:t>
      </w:r>
    </w:p>
    <w:p>
      <w:r>
        <w:t>luật về thuế, phi, lệ phí và quy định khác của pháp luật có liên quan.</w:t>
      </w:r>
    </w:p>
    <w:p>
      <w:r>
        <w:t>3. Người khai hải quan là đại lý làm thủ tục hải quan, người khác được chủ</w:t>
      </w:r>
    </w:p>
    <w:p>
      <w:r>
        <w:t>hàng hóa, chủ phương tiện vận tài ủy quyền thực hiện nghĩa vụ quy định tại các</w:t>
      </w:r>
    </w:p>
    <w:p>
      <w:r>
        <w:t>điểm a, b, c, đ, c và g khoản 2 Điều này trong phạm vi được ủy quyền. Người khai</w:t>
      </w:r>
    </w:p>
    <w:p>
      <w:r>
        <w:t>hải quan là người điều khiên phương tiện vận tài thực hiện nghĩa vụ quy định tại</w:t>
      </w:r>
    </w:p>
    <w:p>
      <w:r>
        <w:t>các điểm a, c, đ,c và ghoản 2 Điều này.</w:t>
      </w:r>
    </w:p>
    <w:p>
      <w:r>
        <w:t>Điều 19. Nhiệm vụ và quyền hạn của công chức hải quan</w:t>
      </w:r>
    </w:p>
    <w:p>
      <w:r>
        <w:t>1. Nghiêm chình chấp hành pháp luật, quy trình nghiệp vụ hải quan và chịu</w:t>
      </w:r>
    </w:p>
    <w:p>
      <w:r>
        <w:t>trách nhiệm về việc thực hiện nhiệm vụ, quyền hạn của mình.</w:t>
      </w:r>
    </w:p>
    <w:p>
      <w:r>
        <w:t>2. Hướng dẫn người khai hải quan, tổ chức, cá nhân có liên quan khi có yêu cầu.</w:t>
      </w:r>
    </w:p>
    <w:p>
      <w:r>
        <w:t>3. Thực hiện kiếm tra, giám sát hài quan; giám sát việc mờ, đóng, chuyển tải,</w:t>
      </w:r>
    </w:p>
    <w:p>
      <w:r>
        <w:t>xếp dỡ hàng hóa tại địa điểm làm thủ tục hài quan và địa điểm kiểm tra hàng hóa</w:t>
      </w:r>
    </w:p>
    <w:p>
      <w:r>
        <w:t>xuất khấu, nhập khẩu; trong trường hợp phát hiện có đấu hiệu vi phạm pháp luật về</w:t>
      </w:r>
    </w:p>
    <w:p>
      <w:r>
        <w:t>hải quan thi yêu cầu chủ hàng hóa, chủ phương tiện vận tải, người chi huy, người</w:t>
      </w:r>
    </w:p>
    <w:p>
      <w:r>
        <w:t>điều khiến phương tiện vận tài hoặc người được ủy quyền thực hiện các yêu cầu đề</w:t>
      </w:r>
    </w:p>
    <w:p>
      <w:r>
        <w:t>kiểm tra, khám xết hàng hóa, phương tiện vận tài theo quy định của Luật này và</w:t>
      </w:r>
    </w:p>
    <w:p>
      <w:r>
        <w:t>pháp luật về xử lý vi phạm hành chính.</w:t>
      </w:r>
    </w:p>
    <w:p>
      <w:r>
        <w:t>4. Lấy mẫu hàng hóa với sự có mặt của người khai hải quan để cơ quan hải</w:t>
      </w:r>
    </w:p>
    <w:p>
      <w:r>
        <w:t>quan phân tích hoặc trưng cầu giám định phục vụ kiếm tra hải quan.</w:t>
      </w:r>
    </w:p>
    <w:p>
      <w:r>
        <w:t>5. Yêu cầu người khai hải quan cung cấp thông tin, chứng từ liên quan đến</w:t>
      </w:r>
    </w:p>
    <w:p>
      <w:r>
        <w:t>hàng hóa đề xác định đúng mã số, xuất xử, trị giá hải quân của hàng hóa.</w:t>
      </w:r>
    </w:p>
    <w:p>
      <w:r>
        <w:t>6. Yêu cầu người chi huy, người điều khiến phương tiện vận tải đi đúng tuyến</w:t>
      </w:r>
    </w:p>
    <w:p>
      <w:r>
        <w:t>đường, đúng thời gian, dừng đúng nơi quy định.</w:t>
      </w:r>
    </w:p>
    <w:p>
      <w:r>
        <w:t>7. Các nhiệm vụ và quyền hạn khác theo quy định của pháp luật.</w:t>
      </w:r>
    </w:p>
    <w:p>
      <w:r>
        <w:t>Điều 20. Đại lý làm thủ tục hải quan</w:t>
      </w:r>
    </w:p>
    <w:p>
      <w:r>
        <w:t>1. Điều kiện là đại lý làm thủ tục hải quan:</w:t>
      </w:r>
    </w:p>
    <w:p>
      <w:r>
        <w:t>a) Có Giấy chứng nhận đăng ký kinh doanh hoặc Giấy chứng nhận đăng ký</w:t>
      </w:r>
    </w:p>
    <w:p>
      <w:r>
        <w:t>doanh nghiệp có ngành, nghề kinh doanh địch vụ giao nhận hàng hóa hoặc đại lý</w:t>
      </w:r>
    </w:p>
    <w:p>
      <w:r>
        <w:t>làm thủ tục hải quan;</w:t>
      </w:r>
    </w:p>
    <w:p>
      <w:r>
        <w:br w:type="page"/>
      </w:r>
    </w:p>
    <w:p>
      <w:r>
        <w:t>52</w:t>
      </w:r>
    </w:p>
    <w:p>
      <w:r>
        <w:t>côNG Báo/Số 685 + 686/Ngày 17-7-2014</w:t>
      </w:r>
    </w:p>
    <w:p>
      <w:r>
        <w:t>b) Có nhân viên đại lý làm thủ tục hải quan;</w:t>
      </w:r>
    </w:p>
    <w:p>
      <w:r>
        <w:t>c) Có hạ tầng công nghệ thông tin đáp ứng điều kiện để thực hiện khai hải</w:t>
      </w:r>
    </w:p>
    <w:p>
      <w:r>
        <w:t>quan điện tử và các điều kiện khác theo quy định.</w:t>
      </w:r>
    </w:p>
    <w:p>
      <w:r>
        <w:t>2. Nhân viên đại lý làm thủ tục hải quan là công dân Việt Nam đáp ứng đủ các</w:t>
      </w:r>
    </w:p>
    <w:p>
      <w:r>
        <w:t>điều kiện sâu đảy;</w:t>
      </w:r>
    </w:p>
    <w:p>
      <w:r>
        <w:t>a) Có trình độ cao đẳng kinh tế, luật, kỹ thuật trở lên;</w:t>
      </w:r>
    </w:p>
    <w:p>
      <w:r>
        <w:t>b) Có chứng chi nghiệp vụ khai hải quan;</w:t>
      </w:r>
    </w:p>
    <w:p>
      <w:r>
        <w:t>c) Được cơ quan hải quan cấp mã số nhân viên đại lý làm thủ tục hải quan.</w:t>
      </w:r>
    </w:p>
    <w:p>
      <w:r>
        <w:t>3. Tổng cục trưởng Tổng cục Hải quan quyết định việc công nhận, tạm dừng,</w:t>
      </w:r>
    </w:p>
    <w:p>
      <w:r>
        <w:t>chấm dứt hoạt động đại lý làm thủ tục hài quan; cấp chứng chi nghiệp vụ khai hải</w:t>
      </w:r>
    </w:p>
    <w:p>
      <w:r>
        <w:t>quan; cấp và thu hồi mã số nhân viên đại lý làm thủ tục hải quan.</w:t>
      </w:r>
    </w:p>
    <w:p>
      <w:r>
        <w:t>4. Đại lý làm thủ tục hải quan và nhân viên đại lý làm thủ tục hải quan</w:t>
      </w:r>
    </w:p>
    <w:p>
      <w:r>
        <w:t>thực hiện quyền và nghĩa vụ của người khai hải quan quy định tại Điều 18</w:t>
      </w:r>
    </w:p>
    <w:p>
      <w:r>
        <w:t>của Luật này.</w:t>
      </w:r>
    </w:p>
    <w:p>
      <w:r>
        <w:t>5. Bộ trưởng Bộ Tài chính quy định chủ tiết trình tự, thủ tục công nhận và hoạt</w:t>
      </w:r>
    </w:p>
    <w:p>
      <w:r>
        <w:t>động của đại lý làm thủ tục hài quan; thủ tục cấp chứng chi nghiệp vụ khai hải</w:t>
      </w:r>
    </w:p>
    <w:p>
      <w:r>
        <w:t>quan, cấp và thu hồi mã số nhân viên đại lý làm thủ tục hải quan.</w:t>
      </w:r>
    </w:p>
    <w:p>
      <w:r>
        <w:t>Điều 21. Thủ tục hải quan</w:t>
      </w:r>
    </w:p>
    <w:p>
      <w:r>
        <w:t>1. Khi làm thủ tục hài quan, người khai hải quan có trách nhiệm:</w:t>
      </w:r>
    </w:p>
    <w:p>
      <w:r>
        <w:t>a) Khai và nộp tờ khai hải quan; nộp hoặc xuất trình chứng từ thuộc hồ sơ hải</w:t>
      </w:r>
    </w:p>
    <w:p>
      <w:r>
        <w:t>quan theo quy định tại Điều 24 của Luật này;</w:t>
      </w:r>
    </w:p>
    <w:p>
      <w:r>
        <w:t>b) Đưa hàng hóa, phương tiện vận tải đến địa điểm được quy định để kiếm tra</w:t>
      </w:r>
    </w:p>
    <w:p>
      <w:r>
        <w:t>thực tế hàng hóa, phương tiện vận tải;</w:t>
      </w:r>
    </w:p>
    <w:p>
      <w:r>
        <w:t>c) Nộp thuế và thực hiện các nghĩa vụ tài chính khác theo quy định của pháp</w:t>
      </w:r>
    </w:p>
    <w:p>
      <w:r>
        <w:t>luật về thuế, phi, lệ phí và quy định khác của pháp luật có liên quan.</w:t>
      </w:r>
    </w:p>
    <w:p>
      <w:r>
        <w:t>2. Khi làm thủ tục hải quan, cơ quan hải quan, công chức hải quan có</w:t>
      </w:r>
    </w:p>
    <w:p>
      <w:r>
        <w:t>trách nhiệm:</w:t>
      </w:r>
    </w:p>
    <w:p>
      <w:r>
        <w:t>a) Tiếp nhận và đăng ký hồ sơ hải quan;</w:t>
      </w:r>
    </w:p>
    <w:p>
      <w:r>
        <w:t>b) Kiểm tra hồ sơ hài quan và kiếm tra thực tế hàng hóa, phương tiện vận tải;</w:t>
      </w:r>
    </w:p>
    <w:p>
      <w:r>
        <w:t>c) Tổ chức thu thuế và các khoản thu khác theo quy định của pháp luật về thuế,</w:t>
      </w:r>
    </w:p>
    <w:p>
      <w:r>
        <w:t>phí, lệ phí và quy định khác của pháp luật có liên quan;</w:t>
      </w:r>
    </w:p>
    <w:p>
      <w:r>
        <w:t>d) Quyết định việc thông quan hàng hóa, giải phóng hàng hóa, xác nhận</w:t>
      </w:r>
    </w:p>
    <w:p>
      <w:r>
        <w:t>phương tiện vận tài đã hoàn thành thủ tục hải quan.</w:t>
      </w:r>
    </w:p>
    <w:p>
      <w:r>
        <w:t>Điều 22. Địa điểm làm thủ tục hải quan</w:t>
      </w:r>
    </w:p>
    <w:p>
      <w:r>
        <w:t>1. Địa điểm làm thủ tục hải quan là nơi cơ quan hải quan tiếp nhận, đăng ký và</w:t>
      </w:r>
    </w:p>
    <w:p>
      <w:r>
        <w:t>kiểm tra hồ sơ hải quan, kiểm tra thực tế hàng hóa, phương tiện vận tải.</w:t>
      </w:r>
    </w:p>
    <w:p>
      <w:r>
        <w:br w:type="page"/>
      </w:r>
    </w:p>
    <w:p>
      <w:r>
        <w:t>53</w:t>
      </w:r>
    </w:p>
    <w:p>
      <w:r>
        <w:t>côNG Bảo/Số 685 + 686/Ngày 17-7-2014</w:t>
      </w:r>
    </w:p>
    <w:p>
      <w:r>
        <w:t>2. Địa điểm tiếp nhận, đăng ký và kiểm tra hồ sơ hải quan là trụ sở Cục Hải</w:t>
      </w:r>
    </w:p>
    <w:p>
      <w:r>
        <w:t>quan, trụ sở Chi cục hải quan.</w:t>
      </w:r>
    </w:p>
    <w:p>
      <w:r>
        <w:t>3. Địa điểm kiểm tra thực tế hàng hóa bao gồm:</w:t>
      </w:r>
    </w:p>
    <w:p>
      <w:r>
        <w:t>a) Địa điểm kiểm tra tại khu vực cửa khẩu đường bộ, ga đường sắt liên vận</w:t>
      </w:r>
    </w:p>
    <w:p>
      <w:r>
        <w:t>quốc tế, cảng hàng không dân dụng quốc tế; bưu điện quốc tế, cảng biển, cảng thủy</w:t>
      </w:r>
    </w:p>
    <w:p>
      <w:r>
        <w:t>nội địa có hoạt động xuất khẩu, nhập khẩu, xuất cảnh, nhập cảnh, quá cảnh, cảng</w:t>
      </w:r>
    </w:p>
    <w:p>
      <w:r>
        <w:t>xuất khẩu, nhập khẩu hàng hóa được thành lập trong nội địa;</w:t>
      </w:r>
    </w:p>
    <w:p>
      <w:r>
        <w:t>b) Trụ sở Chi cục Hải quan;</w:t>
      </w:r>
    </w:p>
    <w:p>
      <w:r>
        <w:t>c) Địa điểm kiểm tra tập trung theo quyết định của Tổng cục trưởng Tổng cục</w:t>
      </w:r>
    </w:p>
    <w:p>
      <w:r>
        <w:t>Hải quan;</w:t>
      </w:r>
    </w:p>
    <w:p>
      <w:r>
        <w:t>d) Địa điểm kiểm tra tại cơ sở sản xuất, công trình; nơi tổ chức hội chợ,</w:t>
      </w:r>
    </w:p>
    <w:p>
      <w:r>
        <w:t>triền lãm;</w:t>
      </w:r>
    </w:p>
    <w:p>
      <w:r>
        <w:t>đ) Địa điểm kiểm tra tại khu vực kho ngoại quan, kho bào thuế, địa điểm thu</w:t>
      </w:r>
    </w:p>
    <w:p>
      <w:r>
        <w:t>gom hàng lè;</w:t>
      </w:r>
    </w:p>
    <w:p>
      <w:r>
        <w:t>c) Địa điểm kiểm tra chung giữa Hải quan Việt Nam với Hải quan nước láng</w:t>
      </w:r>
    </w:p>
    <w:p>
      <w:r>
        <w:t>giềng tại khu vực cửa khấu đường bộ;</w:t>
      </w:r>
    </w:p>
    <w:p>
      <w:r>
        <w:t>g) Địa điểm khác do Tổng cục trường Tổng cục Hải quan quyết định trong</w:t>
      </w:r>
    </w:p>
    <w:p>
      <w:r>
        <w:t>trường hợp cần thiết.</w:t>
      </w:r>
    </w:p>
    <w:p>
      <w:r>
        <w:t>4. Cơ quan, tổ chức, cá nhân có thẩm quyền khi quy hoạch, thiết kế xây</w:t>
      </w:r>
    </w:p>
    <w:p>
      <w:r>
        <w:t>dựng cửa khậu đường bộ, ga đường sắt liên vận quốc tế, cảng hàng không đản</w:t>
      </w:r>
    </w:p>
    <w:p>
      <w:r>
        <w:t>dụng quốc tế, cảng biến, cảng thủy nội địa có hoạt động xuất khẩu, nhập khẩu,</w:t>
      </w:r>
    </w:p>
    <w:p>
      <w:r>
        <w:t>xuất cảnh, nhập cảnh, quá cảnh, cảng xuất khẩu, nhập khẩu hàng hóa được</w:t>
      </w:r>
    </w:p>
    <w:p>
      <w:r>
        <w:t>thành lập trong nội địa; khu kinh tế, khu công nghiệp, khu phi thuế quan và các</w:t>
      </w:r>
    </w:p>
    <w:p>
      <w:r>
        <w:t>địa điểm khác có hoạt động xuất khẩu, nhập khâu, xuất cảnh, nhập cảnh, quá</w:t>
      </w:r>
    </w:p>
    <w:p>
      <w:r>
        <w:t>cảnh có trách nhiệm bố tri địa điểm làm thủ tục hải quản và nơi lưu giữ hàng</w:t>
      </w:r>
    </w:p>
    <w:p>
      <w:r>
        <w:t>hóa xuất khẩu, nhập khẩu đáp ứng yêu cầu kiểm trả, giám sát hải quản theo quy</w:t>
      </w:r>
    </w:p>
    <w:p>
      <w:r>
        <w:t>định của Luật này.</w:t>
      </w:r>
    </w:p>
    <w:p>
      <w:r>
        <w:t>Điều 23. Thời hạn cơ quan hải quan làm thủ tục hải quan</w:t>
      </w:r>
    </w:p>
    <w:p>
      <w:r>
        <w:t>1. Cơ quan hải quan tiếp nhận, đặng ký, kiểm tra hồ sơ hải quan ngay sau khi</w:t>
      </w:r>
    </w:p>
    <w:p>
      <w:r>
        <w:t>người khai hải quan nộp, xuất trình hồ sơ hài quan theo quy định của Luật này.</w:t>
      </w:r>
    </w:p>
    <w:p>
      <w:r>
        <w:t>2. Sau khi người khai hải quan thực hiện đầy đủ các yêu cầu để làm thủ tục hải</w:t>
      </w:r>
    </w:p>
    <w:p>
      <w:r>
        <w:t>quan quy định tại điểm a và điểm b khoản 1 Điều 21 của Luật này, thời hạn công</w:t>
      </w:r>
    </w:p>
    <w:p>
      <w:r>
        <w:t>chức hải quan hoàn thành kiểm tra hồ sơ và kiểm tra thực tế hàng hóa, phương tiện</w:t>
      </w:r>
    </w:p>
    <w:p>
      <w:r>
        <w:t>vận tải được quy định như sau:</w:t>
      </w:r>
    </w:p>
    <w:p>
      <w:r>
        <w:t>a) Hoàn thành việc kiểm tra hồ sơ chậm nhất là 02 giờ làm việc kể từ thời điểm</w:t>
      </w:r>
    </w:p>
    <w:p>
      <w:r>
        <w:t>cơ quan hải quan tiếp nhận đầy đủ hồ sơ hải quan;</w:t>
      </w:r>
    </w:p>
    <w:p>
      <w:r>
        <w:t>b) Hoàn thành việc kiểm tra thực tế hàng hóa chậm nhất là 08 giờ làm việc kế từ</w:t>
      </w:r>
    </w:p>
    <w:p>
      <w:r>
        <w:t>thời điêm người khai hải quan xuất trình đầy đủ hàng hóa cho cơ quan hải quan.</w:t>
      </w:r>
    </w:p>
    <w:p>
      <w:r>
        <w:br w:type="page"/>
      </w:r>
    </w:p>
    <w:p>
      <w:r>
        <w:t>54</w:t>
      </w:r>
    </w:p>
    <w:p>
      <w:r>
        <w:t>côNG Báo/Số 685 + 686/Ngày 17-7-2014</w:t>
      </w:r>
    </w:p>
    <w:p>
      <w:r>
        <w:t>Trường hợp hàng hóa thuộc đối tượng kiểm tra chuyên ngành về chất lượng, y tế,</w:t>
      </w:r>
    </w:p>
    <w:p>
      <w:r>
        <w:t>văn hóa, kiểm dịch động vật, thực vật, an toàn thực phẩm theo quy định của pháp</w:t>
      </w:r>
    </w:p>
    <w:p>
      <w:r>
        <w:t>luật có liên quan thì thời hạn hoàn thành kiểm tra thực tế hàng hóa được tính từ thời</w:t>
      </w:r>
    </w:p>
    <w:p>
      <w:r>
        <w:t>điêm nhận được kết quả kiểm tra chuyên ngành theo quy định.</w:t>
      </w:r>
    </w:p>
    <w:p>
      <w:r>
        <w:t>Trường hợp lô hàng có số lượng lớn, nhiều chúng loại hoặc việc kiểm tra phức</w:t>
      </w:r>
    </w:p>
    <w:p>
      <w:r>
        <w:t>tạp thi Thủ trưởng cơ quan hải quan nơi làm thủ tục hài quan quyết định việc gia</w:t>
      </w:r>
    </w:p>
    <w:p>
      <w:r>
        <w:t>hạn thời gian kiêm tra thực tế hàng hóa, nhưng thời gian gia hạn tối đa không quá</w:t>
      </w:r>
    </w:p>
    <w:p>
      <w:r>
        <w:t>02 ngày;</w:t>
      </w:r>
    </w:p>
    <w:p>
      <w:r>
        <w:t>c) Việc kiểm tra phương tiện vận tải phải bảo đảm kịp thời việc xếp dỡ hàng</w:t>
      </w:r>
    </w:p>
    <w:p>
      <w:r>
        <w:t>hóa xuất khẩu, nhập khẩu, việc xuất cảnh, nhập cảnh của hành khách và bảo đảm</w:t>
      </w:r>
    </w:p>
    <w:p>
      <w:r>
        <w:t>việc kiêm tra, giám sát hải quan theo quy định của Luật này.</w:t>
      </w:r>
    </w:p>
    <w:p>
      <w:r>
        <w:t>3, Việc thông quan hàng hóa được thực hiện theo quy định tại Điều 37 của</w:t>
      </w:r>
    </w:p>
    <w:p>
      <w:r>
        <w:t>Luật này.</w:t>
      </w:r>
    </w:p>
    <w:p>
      <w:r>
        <w:t>4. Cơ quan hải quan thực hiện thủ tục hải quan đối với hàng hóa vào ngày lễ,</w:t>
      </w:r>
    </w:p>
    <w:p>
      <w:r>
        <w:t>ngày nghi và ngoài giờ làm việc để bảo đảm kịp thời việc xếp dỡ hàng hóa xuất</w:t>
      </w:r>
    </w:p>
    <w:p>
      <w:r>
        <w:t>khẩu, nhập khẩu, việc xuất cảnh, nhập cảnh của hành khách, phương tiện vận tải</w:t>
      </w:r>
    </w:p>
    <w:p>
      <w:r>
        <w:t>hoặc trên cơ sở đề nghị của người khai hải quan và phù hợp với điều kiện thực tế</w:t>
      </w:r>
    </w:p>
    <w:p>
      <w:r>
        <w:t>của địa bàn hoạt động hải quan.</w:t>
      </w:r>
    </w:p>
    <w:p>
      <w:r>
        <w:t>Điều 24. Hồ sơ hải quan</w:t>
      </w:r>
    </w:p>
    <w:p>
      <w:r>
        <w:t>1. Hồ sơ hải quan gồm:</w:t>
      </w:r>
    </w:p>
    <w:p>
      <w:r>
        <w:t>a) Tờ khai hải quan hoặc chứng từ thay thế tờ khai hải quan;</w:t>
      </w:r>
    </w:p>
    <w:p>
      <w:r>
        <w:t>b) Chứng từ có liên quan.</w:t>
      </w:r>
    </w:p>
    <w:p>
      <w:r>
        <w:t>Tùy từng trường hợp, người khai hải quan phải nộp hoặc xuất trình hợp đồng</w:t>
      </w:r>
    </w:p>
    <w:p>
      <w:r>
        <w:t>mua bán hàng hóa, hóa đơn thương mại, chứng từ vận tải, chứng từ chứng nhận</w:t>
      </w:r>
    </w:p>
    <w:p>
      <w:r>
        <w:t>xuất xứ hàng hóa, giấy phép xuất khẩu, nhập khẩu, văn bản thông báo kết quả</w:t>
      </w:r>
    </w:p>
    <w:p>
      <w:r>
        <w:t>kiểm tra hoặc miền kiểm tra chuyên ngành, các chứng từ liên quan đến hàng hóa</w:t>
      </w:r>
    </w:p>
    <w:p>
      <w:r>
        <w:t>theo quy định của pháp luật có liên quan.</w:t>
      </w:r>
    </w:p>
    <w:p>
      <w:r>
        <w:t>2. Chứng từ thuộc hồ sơ hải quan là chứng từ giấy hoặc chứng từ điện tử.</w:t>
      </w:r>
    </w:p>
    <w:p>
      <w:r>
        <w:t>Chứng tử điện từ phải bảo đảm tính toàn vẹn và khuôn dạng theo quy định của</w:t>
      </w:r>
    </w:p>
    <w:p>
      <w:r>
        <w:t>pháp luật về giao dịch điện tử.</w:t>
      </w:r>
    </w:p>
    <w:p>
      <w:r>
        <w:t>3. Hồ sơ hải quan được nộp, xuất trình cho cơ quan hải quan tại trụ sở cơ quản</w:t>
      </w:r>
    </w:p>
    <w:p>
      <w:r>
        <w:t>hải quan.</w:t>
      </w:r>
    </w:p>
    <w:p>
      <w:r>
        <w:t>Trường hợp áp dụng cơ chế một cửa quốc gia, cơ quan quản lý nhà nước</w:t>
      </w:r>
    </w:p>
    <w:p>
      <w:r>
        <w:t>chuyên ngành gửi giấy phép xuất khẩu, nhập khẩu, văn bản thông báo kết quả</w:t>
      </w:r>
    </w:p>
    <w:p>
      <w:r>
        <w:t>kiêm tra, miễn kiêm tra chuyên ngành dưới dạng điện tử thông qua hệ thống thông</w:t>
      </w:r>
    </w:p>
    <w:p>
      <w:r>
        <w:t>tin tích hợp.</w:t>
      </w:r>
    </w:p>
    <w:p>
      <w:r>
        <w:t>4. Bộ trưởng Bộ Tài chính quy định mẫu tờ khai hải quan, việc sử dụng tờ khai</w:t>
      </w:r>
    </w:p>
    <w:p>
      <w:r>
        <w:t>hài quan và chứng từ thay thế tờ khai hải quan, các trường hợp phải nộp, xuất trình</w:t>
      </w:r>
    </w:p>
    <w:p>
      <w:r>
        <w:t>chứng từ có liên quan quy định tại khoản 1 Điều này.</w:t>
      </w:r>
    </w:p>
    <w:p>
      <w:r>
        <w:br w:type="page"/>
      </w:r>
    </w:p>
    <w:p>
      <w:r>
        <w:t>55</w:t>
      </w:r>
    </w:p>
    <w:p>
      <w:r>
        <w:t>côNG Bảo/Số 685 + 686/Ngày 17-7-2014</w:t>
      </w:r>
    </w:p>
    <w:p>
      <w:r>
        <w:t>Điều 25. Thời hạn nộp hồ sơ hải quan</w:t>
      </w:r>
    </w:p>
    <w:p>
      <w:r>
        <w:t>1. Thời hạn nộp tờ khai hải quan được quy định như sau:</w:t>
      </w:r>
    </w:p>
    <w:p>
      <w:r>
        <w:t>a) Đối với hàng hóa xuất khấu, nộp sau khi đã tập kết hàng hóa tại địa điểm</w:t>
      </w:r>
    </w:p>
    <w:p>
      <w:r>
        <w:t>người khai hải quan thông báo và chậm nhất là 04 giờ trước khi phương tiện vận</w:t>
      </w:r>
    </w:p>
    <w:p>
      <w:r>
        <w:t>tài xuất cảnh; đối với hàng hóa xuất khẩu gửi bằng dịch vụ chuyển phát nhanh thi</w:t>
      </w:r>
    </w:p>
    <w:p>
      <w:r>
        <w:t>chậm nhất là 02 giờ trước khi phương tiện vận tài xuất cảnh;</w:t>
      </w:r>
    </w:p>
    <w:p>
      <w:r>
        <w:t>b) Đối với hàng hóa nhập khẩu, nộp trước ngày hàng hóa đến cửa khẩu hoặc</w:t>
      </w:r>
    </w:p>
    <w:p>
      <w:r>
        <w:t>trong thời hạn 30 ngày kể từ ngày hàng hóa đến cửa khẩu;</w:t>
      </w:r>
    </w:p>
    <w:p>
      <w:r>
        <w:t>c) Thời hạn nộp tờ khai hải quan đối với phương tiện vận tải thực hiện theo</w:t>
      </w:r>
    </w:p>
    <w:p>
      <w:r>
        <w:t>quy định tại khoản 2 Điều 69 của Luật này.</w:t>
      </w:r>
    </w:p>
    <w:p>
      <w:r>
        <w:t>2. Tờ khai hải quan có giá trị làm thủ tục hải quan trong thời hạn 15 ngày kể từ</w:t>
      </w:r>
    </w:p>
    <w:p>
      <w:r>
        <w:t>ngày đăng ký.</w:t>
      </w:r>
    </w:p>
    <w:p>
      <w:r>
        <w:t>3. Thời hạn nộp chứng từ có liên quan thuộc hồ sơ hải quan được quy định</w:t>
      </w:r>
    </w:p>
    <w:p>
      <w:r>
        <w:t>như sau:</w:t>
      </w:r>
    </w:p>
    <w:p>
      <w:r>
        <w:t>a) Trường hợp khai hải quan điện tử, khi cơ quan hải quan tiến hành kiểm tra</w:t>
      </w:r>
    </w:p>
    <w:p>
      <w:r>
        <w:t>hồ sơ hải quan, kiểm tra thực tế hàng hóa, người khai hải quan nộp các chứng từ</w:t>
      </w:r>
    </w:p>
    <w:p>
      <w:r>
        <w:t>giấy thuộc hồ sơ hải quan, trừ những chứng từ đã có trong hệ thống thông tin một</w:t>
      </w:r>
    </w:p>
    <w:p>
      <w:r>
        <w:t>cửa quốc gia;</w:t>
      </w:r>
    </w:p>
    <w:p>
      <w:r>
        <w:t>b) Trường hợp khai tờ khai hài quan giấy, người khai hải quan phải nộp hoặc</w:t>
      </w:r>
    </w:p>
    <w:p>
      <w:r>
        <w:t>xuất trình chứng từ có liên quan khi đăng ký tờ khai hải quan.</w:t>
      </w:r>
    </w:p>
    <w:p>
      <w:r>
        <w:t>Điều 26. Phân loại hàng hóa</w:t>
      </w:r>
    </w:p>
    <w:p>
      <w:r>
        <w:t>1. Phân loại hàng hóa đề xác định mã số hàng hóa làm cơ sở tính thuế và thực</w:t>
      </w:r>
    </w:p>
    <w:p>
      <w:r>
        <w:t>hiện chính sách quản lý hàng hóa, Khi phân loại hàng hóa phải căn cứ hồ sơ hải</w:t>
      </w:r>
    </w:p>
    <w:p>
      <w:r>
        <w:t>quan, tài liệu kỹ thuật và các thông tin khác có liên quan đến hàng hóa xuất khẩu,</w:t>
      </w:r>
    </w:p>
    <w:p>
      <w:r>
        <w:t>nhập khẩu đề xác định tên gọi, mã số của hàng hóa theo Danh mục hàng hóa xuất</w:t>
      </w:r>
    </w:p>
    <w:p>
      <w:r>
        <w:t>khầu, nhập khẩu Việt nam.</w:t>
      </w:r>
    </w:p>
    <w:p>
      <w:r>
        <w:t>2. Danh mục hàng hóa xuất khẩu, nhập khẩu Việt Nam gồm mã số, tên gọi, mô</w:t>
      </w:r>
    </w:p>
    <w:p>
      <w:r>
        <w:t>tả hàng hóa, đơn vị tính và các nội dung giải thích kèm theo.</w:t>
      </w:r>
    </w:p>
    <w:p>
      <w:r>
        <w:t>3. Danh mục hàng hóa xuất khẩu, nhập khẩu Việt Nam được xây dựng trên cơ sở</w:t>
      </w:r>
    </w:p>
    <w:p>
      <w:r>
        <w:t>áp dụng đầy đủ Công ước quốc tế về hệ thống hài hòa mô tả và mã hóa hàng hóa.</w:t>
      </w:r>
    </w:p>
    <w:p>
      <w:r>
        <w:t>Bộ trường Bộ Tài chính ban hành Danh mục hàng hóa xuất khẩu, nhập khẩu</w:t>
      </w:r>
    </w:p>
    <w:p>
      <w:r>
        <w:t>Việt Nam thống nhất trong toàn quốc,</w:t>
      </w:r>
    </w:p>
    <w:p>
      <w:r>
        <w:t>4. Trên cơ sở Danh mục hàng hóa cắm xuất khấu, cấm nhập khẩu, Danh mục</w:t>
      </w:r>
    </w:p>
    <w:p>
      <w:r>
        <w:t>hàng hóa xuất khẩu, nhập khẩu theo giấy phép của cơ quan nhà nước có thẩm</w:t>
      </w:r>
    </w:p>
    <w:p>
      <w:r>
        <w:t>quyền, Danh mục hàng hóa thuộc đối tượng kiểm tra chuyên ngành do Chính phủ</w:t>
      </w:r>
    </w:p>
    <w:p>
      <w:r>
        <w:t>quy định, Bộ trường Bộ Tài chính ban hành mã số hàng hóa thống nhất với mã số</w:t>
      </w:r>
    </w:p>
    <w:p>
      <w:r>
        <w:t>thuộc Danh mục hàng hóa xuất khẩu, nhập khẩu Việt Nam.</w:t>
      </w:r>
    </w:p>
    <w:p>
      <w:r>
        <w:br w:type="page"/>
      </w:r>
    </w:p>
    <w:p>
      <w:r>
        <w:t>56</w:t>
      </w:r>
    </w:p>
    <w:p>
      <w:r>
        <w:t>côNG Bảo/Số 685 + 686/Ngày 17-7-2014</w:t>
      </w:r>
    </w:p>
    <w:p>
      <w:r>
        <w:t>5. Khi tiến hành kiếm tra hải quan, cơ quan hại quan xác định mã số hàng</w:t>
      </w:r>
    </w:p>
    <w:p>
      <w:r>
        <w:t>hóa căn cứ hồ sơ hải quan, kết quả kiêm trả thực tế hàng hóa hoặc kết quả phân</w:t>
      </w:r>
    </w:p>
    <w:p>
      <w:r>
        <w:t>tích, giám định hàng hóa, Trong trường hợp không chấp nhận mã số hàng hóa</w:t>
      </w:r>
    </w:p>
    <w:p>
      <w:r>
        <w:t>do người khai hải quan khai, cơ quan hải quan có quyền lấy mẫu hàng hóa với</w:t>
      </w:r>
    </w:p>
    <w:p>
      <w:r>
        <w:t>sự chứng kiến của người khai hải quan để phân tích, trưng cầu giám định và</w:t>
      </w:r>
    </w:p>
    <w:p>
      <w:r>
        <w:t>quyết định mã số đối với hàng hóa đó; nếu người khai hải quạn không đồng ý</w:t>
      </w:r>
    </w:p>
    <w:p>
      <w:r>
        <w:t>với kết quả phân loại của cơ quan hải quan thi có quyền khiếu nại hoặc khởi</w:t>
      </w:r>
    </w:p>
    <w:p>
      <w:r>
        <w:t>kiện theo quy định của pháp luật.</w:t>
      </w:r>
    </w:p>
    <w:p>
      <w:r>
        <w:t>Điều 27. Xác định xuất xứ hàng hóa</w:t>
      </w:r>
    </w:p>
    <w:p>
      <w:r>
        <w:t>1. Đối với hàng hóa xuất khẩu:</w:t>
      </w:r>
    </w:p>
    <w:p>
      <w:r>
        <w:t>a) Cơ quan hải quan xác định xuất xứ hàng hóa xuất khấu trên cơ sở kiểm tra</w:t>
      </w:r>
    </w:p>
    <w:p>
      <w:r>
        <w:t>nội dung khai của người khai hài quan, chứng từ thuộc hồ sơ hải quan và kết quả</w:t>
      </w:r>
    </w:p>
    <w:p>
      <w:r>
        <w:t>kiểm tra thực tế hàng hóa;</w:t>
      </w:r>
    </w:p>
    <w:p>
      <w:r>
        <w:t>b) Trường hợp có nghi ngờ về xuất xứ hàng hóa xuất khẩu, cơ quan hải quan</w:t>
      </w:r>
    </w:p>
    <w:p>
      <w:r>
        <w:t>yêu cầu người khai hải quan cung cấp chứng tử, tài liệu liên quan đến xuất xứ hàng</w:t>
      </w:r>
    </w:p>
    <w:p>
      <w:r>
        <w:t>hóa xuất khẩu, tiến hành kiểm tra, xác minh xuất xứ hàng hóa tại cơ sở sản xuất</w:t>
      </w:r>
    </w:p>
    <w:p>
      <w:r>
        <w:t>hàng hóa xuất khậu, Trong khi chờ kết quả kiểm tra, xác mình xuất xứ hàng hóa,</w:t>
      </w:r>
    </w:p>
    <w:p>
      <w:r>
        <w:t>hàng hóa xuất khẩu được thông quan theo quy định tại Điều 37 của Luật này.</w:t>
      </w:r>
    </w:p>
    <w:p>
      <w:r>
        <w:t>2. Đối với hàng hóa nhập khẩu:</w:t>
      </w:r>
    </w:p>
    <w:p>
      <w:r>
        <w:t>a) Cơ quan hải quan kiểm tra, xác định xuất xứ hàng hóa nhập khẩu trên cơ sở</w:t>
      </w:r>
    </w:p>
    <w:p>
      <w:r>
        <w:t>nội dung khai của người khai hài quản, chứng từ chứng nhận xuất xứ, chứng từ</w:t>
      </w:r>
    </w:p>
    <w:p>
      <w:r>
        <w:t>thuộc hồ sơ hải quan và kết quả kiếm tra thực tế hàng hoá, Chứng từ chứng nhận</w:t>
      </w:r>
    </w:p>
    <w:p>
      <w:r>
        <w:t>xuất xứ hàng hóa nhập khẩu do cơ quản có thẩm quyền của nước xuất khẩu phát</w:t>
      </w:r>
    </w:p>
    <w:p>
      <w:r>
        <w:t>hành hoặc đo người sản xuất, người xuất khẩu hoặc người nhập khẩu tự chứng</w:t>
      </w:r>
    </w:p>
    <w:p>
      <w:r>
        <w:t>nhận theo điều ước quốc tế mà Cộng hòa xã hội chủ nghĩa Việt Nam là thành viên;</w:t>
      </w:r>
    </w:p>
    <w:p>
      <w:r>
        <w:t>b) Trường hợp có nghi ngờ về xuất xứ hàng hóa nhập khẩu, cơ quan hải</w:t>
      </w:r>
    </w:p>
    <w:p>
      <w:r>
        <w:t>quan tiến hành kiểm tra, xác minh xuất xứ hàng hóa tại nước sản xuất hàng hóa</w:t>
      </w:r>
    </w:p>
    <w:p>
      <w:r>
        <w:t>theo điều ước quốc tế mà Cộng hòa xã hội chủ nghĩa Việt Nam là thành viên.</w:t>
      </w:r>
    </w:p>
    <w:p>
      <w:r>
        <w:t>Kết quả kiếm tra, xác minh xuất xứ có giá trị pháp lý đề xác định xuất xứ hàng</w:t>
      </w:r>
    </w:p>
    <w:p>
      <w:r>
        <w:t>hóa nhập khẩu.</w:t>
      </w:r>
    </w:p>
    <w:p>
      <w:r>
        <w:t>Trong khi chờ kết quả kiểm tra, xác mịnh xuất xứ hàng hóa, hàng hóa nhập</w:t>
      </w:r>
    </w:p>
    <w:p>
      <w:r>
        <w:t>khấu được thông quan theo quy định tại Điều 37 của Luật này nhưng không được</w:t>
      </w:r>
    </w:p>
    <w:p>
      <w:r>
        <w:t>hưởng thuế suất ưu đặi đặc biệt, Số thuế chính thức phải nộp căn cứ vào kết quả</w:t>
      </w:r>
    </w:p>
    <w:p>
      <w:r>
        <w:t>kiêm tra, xác minh xuất xứ hàng hóa.</w:t>
      </w:r>
    </w:p>
    <w:p>
      <w:r>
        <w:t>3. Bộ trưởng Bộ Tài chính quy định thủ tục, thẩm quyền, thời hạn xác định</w:t>
      </w:r>
    </w:p>
    <w:p>
      <w:r>
        <w:t>xuất xứ hàng hóa.</w:t>
      </w:r>
    </w:p>
    <w:p>
      <w:r>
        <w:t>Điều 28. Xác định trước mã số, xuất xứ, trị giá hải quan</w:t>
      </w:r>
    </w:p>
    <w:p>
      <w:r>
        <w:t>1. Trong trường hợp người khai hải quan đề nghị cơ quan hải quan xác định</w:t>
      </w:r>
    </w:p>
    <w:p>
      <w:r>
        <w:t>trước mã số, xuất xứ, trị giá hải quan đổi với hàng hóa dự kiến xuất khẩu, nhập</w:t>
      </w:r>
    </w:p>
    <w:p>
      <w:r>
        <w:br w:type="page"/>
      </w:r>
    </w:p>
    <w:p>
      <w:r>
        <w:t>côNG Báo/Số 685 + 686/Ngày 17-7-2014</w:t>
      </w:r>
    </w:p>
    <w:p>
      <w:r>
        <w:t>57</w:t>
      </w:r>
    </w:p>
    <w:p>
      <w:r>
        <w:t>khấu, người khai hải quan cung cấp thông tin, chứng từ liên quan, mẫu hàng hóa</w:t>
      </w:r>
    </w:p>
    <w:p>
      <w:r>
        <w:t>dự kiến xuất khẩu, nhập khẩu cho cơ quan hải quan để cơ quan hải quan xác định</w:t>
      </w:r>
    </w:p>
    <w:p>
      <w:r>
        <w:t>trước mã số, xuất xứ, trị giá hải quan.</w:t>
      </w:r>
    </w:p>
    <w:p>
      <w:r>
        <w:t>Trường hợp không thể cung cấp mẫu hàng hóa dự kiến xuất khẩu, nhập khẩu,</w:t>
      </w:r>
    </w:p>
    <w:p>
      <w:r>
        <w:t>người khai hải quan phải cung cấp tài liệu kỹ thuật liên quan đến hàng hóa đó.</w:t>
      </w:r>
    </w:p>
    <w:p>
      <w:r>
        <w:t>2. Cơ quan hải quan căn cứ quy định của pháp luật về phân loại hàng hóa, xuất</w:t>
      </w:r>
    </w:p>
    <w:p>
      <w:r>
        <w:t>xứ, trị giá hải quan và các thông tin, chứng tử liên quan đo người khai hải quan</w:t>
      </w:r>
    </w:p>
    <w:p>
      <w:r>
        <w:t>cung cấp đề xác định trước mã số, xuất xử, trị giá hải quan và có văn bàn thông</w:t>
      </w:r>
    </w:p>
    <w:p>
      <w:r>
        <w:t>báo cho người khai hài quan biết kết quả xác định trước, Trường hợp không đủ cơ</w:t>
      </w:r>
    </w:p>
    <w:p>
      <w:r>
        <w:t>sở hoặc thông tin đề xác định theo yêu cầu của người khai hải quan, cơ quan hải</w:t>
      </w:r>
    </w:p>
    <w:p>
      <w:r>
        <w:t>quan thông báo cho người khai hải quan hoặc đề nghị bổ sung thông tin, chứng từ</w:t>
      </w:r>
    </w:p>
    <w:p>
      <w:r>
        <w:t>liên quan.</w:t>
      </w:r>
    </w:p>
    <w:p>
      <w:r>
        <w:t>3. Trong thời hạn 60 ngày kể từ ngày có văn bản thông báo kết quả xác định</w:t>
      </w:r>
    </w:p>
    <w:p>
      <w:r>
        <w:t>trước, nếu người khai hải quan không đồng ý với kết quả xác định trước thì có</w:t>
      </w:r>
    </w:p>
    <w:p>
      <w:r>
        <w:t>quyền yêu cầu cơ quan hải quan xem xét lại kết quả xác định trước. Cơ quan hải</w:t>
      </w:r>
    </w:p>
    <w:p>
      <w:r>
        <w:t>quan có trách nhiệm xem xét và trả lời kết quả cho người khai hải quan trong thời</w:t>
      </w:r>
    </w:p>
    <w:p>
      <w:r>
        <w:t>hạn quy định.</w:t>
      </w:r>
    </w:p>
    <w:p>
      <w:r>
        <w:t>4. Văn bản thông báo kết quả xác định trước có giá trị pháp lý để cơ quan hải</w:t>
      </w:r>
    </w:p>
    <w:p>
      <w:r>
        <w:t>quan làm thủ tục hải quan khi hàng hóa thực xuất khẩu, nhập khẩu phù hợp với thông</w:t>
      </w:r>
    </w:p>
    <w:p>
      <w:r>
        <w:t>tin, chứng từ liên quan, mẫu hàng hóa mà người khai hải quan đã cung cấp.</w:t>
      </w:r>
    </w:p>
    <w:p>
      <w:r>
        <w:t>5. Chính phủ quy định chi tiết điều kiện, thủ tục, thời hạn xác định trước mã số,</w:t>
      </w:r>
    </w:p>
    <w:p>
      <w:r>
        <w:t>xuất xứ, trị giá hài quan; thời hạn giải quyết yêu cầu xem xét lại kết quả xác định</w:t>
      </w:r>
    </w:p>
    <w:p>
      <w:r>
        <w:t>trước; thời hạn hiệu lực của văn bản xác định trước quy định tại Điều này.</w:t>
      </w:r>
    </w:p>
    <w:p>
      <w:r>
        <w:t>Điều 29. Khai hải quan</w:t>
      </w:r>
    </w:p>
    <w:p>
      <w:r>
        <w:t>1. Người khai hải quan phải khai đầy đủ, chính xác, rỗ ràng các tiêu chí thông</w:t>
      </w:r>
    </w:p>
    <w:p>
      <w:r>
        <w:t>tin tờ khai hải quan.</w:t>
      </w:r>
    </w:p>
    <w:p>
      <w:r>
        <w:t>2. Khai hải quan được thực hiện theo phương thức điện tử, trừ trường hợp</w:t>
      </w:r>
    </w:p>
    <w:p>
      <w:r>
        <w:t>người khai hải quan được khai trên tờ khai hải quan giấy theo quy định của</w:t>
      </w:r>
    </w:p>
    <w:p>
      <w:r>
        <w:t>Chính phủ.</w:t>
      </w:r>
    </w:p>
    <w:p>
      <w:r>
        <w:t>3. Tờ khai hải quan đã đăng ký có giá trị làm thủ tục hải quan. Chính sách</w:t>
      </w:r>
    </w:p>
    <w:p>
      <w:r>
        <w:t>quản lý hàng hóa, chính sách thuế đối với hàng hóa xuất khẩu, nhập khẩu được áp</w:t>
      </w:r>
    </w:p>
    <w:p>
      <w:r>
        <w:t>dụng tại thời điểm đăng ký tờ khai hải quan, trừ trường hợp pháp luật về thuế xuất</w:t>
      </w:r>
    </w:p>
    <w:p>
      <w:r>
        <w:t>khẩu, thuế nhập khẩu có quy định khác.</w:t>
      </w:r>
    </w:p>
    <w:p>
      <w:r>
        <w:t>4. Người khai hải quan xác định có sai sót trong việc khai hải quan được thực</w:t>
      </w:r>
    </w:p>
    <w:p>
      <w:r>
        <w:t>hiện khai bổ sung trong các trường hợp sau đây;</w:t>
      </w:r>
    </w:p>
    <w:p>
      <w:r>
        <w:t>a) Đối với hàng hóa đang làm thủ tục hải quan: trước thời điểm cơ quan hải</w:t>
      </w:r>
    </w:p>
    <w:p>
      <w:r>
        <w:t>quan thông báo việc kiểm tra trực tiếp hồ sơ hải quan;</w:t>
      </w:r>
    </w:p>
    <w:p>
      <w:r>
        <w:br w:type="page"/>
      </w:r>
    </w:p>
    <w:p>
      <w:r>
        <w:t>58</w:t>
      </w:r>
    </w:p>
    <w:p>
      <w:r>
        <w:t>côNG Báo/Số 685 + 686/Ngày 17-7-2014</w:t>
      </w:r>
    </w:p>
    <w:p>
      <w:r>
        <w:t>b) Đối với hàng hóa đã được thông quan: trong thời hạn 60 ngày kể từ ngày</w:t>
      </w:r>
    </w:p>
    <w:p>
      <w:r>
        <w:t>thông quan và trước thời điểm cơ quản hải quan quyết định kiệm tra sau thông</w:t>
      </w:r>
    </w:p>
    <w:p>
      <w:r>
        <w:t>quan, thanh tra, trừ trường hợp nội dung khai bổ sung liên quan đến giấy phép xuất</w:t>
      </w:r>
    </w:p>
    <w:p>
      <w:r>
        <w:t>khấu, nhập khẩu; kiểm tra chuyên ngành về chất lượng hàng hóa, ý tế, văn hóa,</w:t>
      </w:r>
    </w:p>
    <w:p>
      <w:r>
        <w:t>kiêm dịch động vật, thực vật, an toàn thực phẩm.</w:t>
      </w:r>
    </w:p>
    <w:p>
      <w:r>
        <w:t>Quá thời hạn quy định tại điểm a và điểm b khoản này, người khai hải quan mới</w:t>
      </w:r>
    </w:p>
    <w:p>
      <w:r>
        <w:t>phát hiện sai sót trong việc khai hải quản thì thực hiện khai bổ sung và xử lý theo</w:t>
      </w:r>
    </w:p>
    <w:p>
      <w:r>
        <w:t>quy định của pháp luật về thuế, pháp luật về xử lý vi phạm hành chính.</w:t>
      </w:r>
    </w:p>
    <w:p>
      <w:r>
        <w:t>5. Người khai hải quan được nộp tờ khai hải quan chưa hoàn chính hoặc chứng</w:t>
      </w:r>
    </w:p>
    <w:p>
      <w:r>
        <w:t>từ thay thế tờ khai hải quan để thông quan và hoàn chinh tờ khai hải quan trong</w:t>
      </w:r>
    </w:p>
    <w:p>
      <w:r>
        <w:t>thời hạn quy định tại Điều 43 và Điều 50 của Luật này, khai một lần để xuất khẩu,</w:t>
      </w:r>
    </w:p>
    <w:p>
      <w:r>
        <w:t>nhập khấu nhiều lần trong một thời gian nhất định đối với mặt hàng nhất định.</w:t>
      </w:r>
    </w:p>
    <w:p>
      <w:r>
        <w:t>6. Hàng hóa đang được làm thủ tục hải quan hoặc đã hoàn thành thủ tục hải</w:t>
      </w:r>
    </w:p>
    <w:p>
      <w:r>
        <w:t>quan nhưng vẫn đang chịu sự giám sát hải quan, người khai hải quan được thay đổi</w:t>
      </w:r>
    </w:p>
    <w:p>
      <w:r>
        <w:t>loại hình xuất khẩu, nhập khẩu theo quy định của pháp luật về hải quan.</w:t>
      </w:r>
    </w:p>
    <w:p>
      <w:r>
        <w:t>Điều 30. Đăng ký tờ khai hải quan</w:t>
      </w:r>
    </w:p>
    <w:p>
      <w:r>
        <w:t>1. Phương thức đăng ký tờ khai hải quan được quy định như sau:</w:t>
      </w:r>
    </w:p>
    <w:p>
      <w:r>
        <w:t>a) Tờ khai hải quan điện tử được đăng ký theo phương thức điện tử;</w:t>
      </w:r>
    </w:p>
    <w:p>
      <w:r>
        <w:t>b) Tờ khai hải quan giấy được đăng ký trực tiếp tại cơ quan hải quan.</w:t>
      </w:r>
    </w:p>
    <w:p>
      <w:r>
        <w:t>2. Tờ khai hải quan được đăng ký sau khi cơ quan hải quan chấp nhận việc khai</w:t>
      </w:r>
    </w:p>
    <w:p>
      <w:r>
        <w:t>của người khai hải quan. Thời điểm đăng ký được ghi trên tờ khai hải quan.</w:t>
      </w:r>
    </w:p>
    <w:p>
      <w:r>
        <w:t>Trường hợp không chấp nhận đăng ký tờ khai hải quản, cơ quan hải quan</w:t>
      </w:r>
    </w:p>
    <w:p>
      <w:r>
        <w:t>thông báo lý do bằng văn bản giấy hoặc qua phương thức điện tử cho người khai</w:t>
      </w:r>
    </w:p>
    <w:p>
      <w:r>
        <w:t>hải quan biết.</w:t>
      </w:r>
    </w:p>
    <w:p>
      <w:r>
        <w:t>Điều 31. Căn cứ, thẩm quyền quyết định kiểm tra hải quan</w:t>
      </w:r>
    </w:p>
    <w:p>
      <w:r>
        <w:t>Căn cứ kết quả phân tích, đánh giá rùi ro và các thông tin có liện quan đến</w:t>
      </w:r>
    </w:p>
    <w:p>
      <w:r>
        <w:t>hàng hóa, thủ trưởng cơ quan hải quan nơi xử lý hồ sơ hải quan quyết định kiêm</w:t>
      </w:r>
    </w:p>
    <w:p>
      <w:r>
        <w:t>tra hồ sơ hải quan, kiểm tra thực tế hàng hóa,</w:t>
      </w:r>
    </w:p>
    <w:p>
      <w:r>
        <w:t>Điều 32. Kiếm tra hồ sơ hải quan</w:t>
      </w:r>
    </w:p>
    <w:p>
      <w:r>
        <w:t>Khi kiểm tra hồ sơ hải quan, cơ quan hải quan kiểm tra tính chính xác, đầy đủ,</w:t>
      </w:r>
    </w:p>
    <w:p>
      <w:r>
        <w:t>sự phù hợp của nội dung khai hải quan với chứng từ thuộc hồ sơ hải quan, kiêm tra</w:t>
      </w:r>
    </w:p>
    <w:p>
      <w:r>
        <w:t>việc tuân thủ chính sách quản lý hàng hóa, chính sách thuế đổi với hàng hóa xuất</w:t>
      </w:r>
    </w:p>
    <w:p>
      <w:r>
        <w:t>khẩu, nhập khẩu và quy định khác của pháp luật có liên quan.</w:t>
      </w:r>
    </w:p>
    <w:p>
      <w:r>
        <w:t>Kiếm tra hồ sơ hải quan được thực hiện thông qua hệ thống xử lý dữ liệu điện</w:t>
      </w:r>
    </w:p>
    <w:p>
      <w:r>
        <w:t>tử hải quan hoặc trực tiếp bởi công chức hải quan.</w:t>
      </w:r>
    </w:p>
    <w:p>
      <w:r>
        <w:t>Điều 33. Kiếm tra thực tế hàng hóa</w:t>
      </w:r>
    </w:p>
    <w:p>
      <w:r>
        <w:t>1. Hàng hóa thuộc một trong các trường hợp sau đây được miễn kiếm tra thực tế:</w:t>
      </w:r>
    </w:p>
    <w:p>
      <w:r>
        <w:br w:type="page"/>
      </w:r>
    </w:p>
    <w:p>
      <w:r>
        <w:t>côNG Báo/Số 685 + 686/Ngày 17-7-2014</w:t>
      </w:r>
    </w:p>
    <w:p>
      <w:r>
        <w:t>59</w:t>
      </w:r>
    </w:p>
    <w:p>
      <w:r>
        <w:t>a) Hàng hóa phục vụ yêu cầu khẩn cấp;</w:t>
      </w:r>
    </w:p>
    <w:p>
      <w:r>
        <w:t>b) Hàng hóa chuyên dùng phục vụ quốc phòng, an ninh;</w:t>
      </w:r>
    </w:p>
    <w:p>
      <w:r>
        <w:t>c) Hàng hóa thuộc trường hợp đặc biệt khác theo quyết định của Thủ tướng</w:t>
      </w:r>
    </w:p>
    <w:p>
      <w:r>
        <w:t>Chính phủ,</w:t>
      </w:r>
    </w:p>
    <w:p>
      <w:r>
        <w:t>2. Hàng hóa quy định tại khoản 1 Điều này mà phát hiện có đấu hiệu vi phạm</w:t>
      </w:r>
    </w:p>
    <w:p>
      <w:r>
        <w:t>pháp luật phải được kiểm tra thực tế.</w:t>
      </w:r>
    </w:p>
    <w:p>
      <w:r>
        <w:t>3. Hàng hóa không thuộc quy định tại khoản 1 Điều này, việc kiểm tra thực tế</w:t>
      </w:r>
    </w:p>
    <w:p>
      <w:r>
        <w:t>được thực hiện trên cơ sở áp dụng quản lý rủi ro.</w:t>
      </w:r>
    </w:p>
    <w:p>
      <w:r>
        <w:t>4. Hàng hóa là động vật, thực vật sống, khó bảo quản, hàng hóa đặc biệt khác</w:t>
      </w:r>
    </w:p>
    <w:p>
      <w:r>
        <w:t>được ưu tiên kiểm tra trước.</w:t>
      </w:r>
    </w:p>
    <w:p>
      <w:r>
        <w:t>5. Việc kiểm tra thực tế hàng hóa do công chức hải quan thực hiện trực tiếp</w:t>
      </w:r>
    </w:p>
    <w:p>
      <w:r>
        <w:t>hoặc bằng máy móc, thiết bị kỹ thuật, các biện pháp nghiệp vụ khác.</w:t>
      </w:r>
    </w:p>
    <w:p>
      <w:r>
        <w:t>Việc kiểm tra thực tế hàng hóa phải có mặt của người khai hải quan hoặc người</w:t>
      </w:r>
    </w:p>
    <w:p>
      <w:r>
        <w:t>đại diện hợp pháp của họ sau khi đăng ký tờ khai hải quan và hàng hóa đã được đưa</w:t>
      </w:r>
    </w:p>
    <w:p>
      <w:r>
        <w:t>đến địa điểm kiểm tra, trừ trường hợp quy định tại Điều 34 của Luật này.</w:t>
      </w:r>
    </w:p>
    <w:p>
      <w:r>
        <w:t>6. Việc kiểm tra thực tế hàng hóa tại địa điểm kiểm tra chung với nước láng</w:t>
      </w:r>
    </w:p>
    <w:p>
      <w:r>
        <w:t>giềng được thực hiện theo thỏa thuận giữa các bên.</w:t>
      </w:r>
    </w:p>
    <w:p>
      <w:r>
        <w:t>7. Bộ trưởng Bộ Tài chính quy định chi tiết việc kiểm tra thực tế hàng hóa.</w:t>
      </w:r>
    </w:p>
    <w:p>
      <w:r>
        <w:t>Điều 34. Kiểm tra thực tế hàng hóa trong trường hợp vắng mặt người</w:t>
      </w:r>
    </w:p>
    <w:p>
      <w:r>
        <w:t>khai hải quan</w:t>
      </w:r>
    </w:p>
    <w:p>
      <w:r>
        <w:t>1. Việc kiểm tra thực tế hàng hóa vắng mặt người khai hải quan do thủ trưởng</w:t>
      </w:r>
    </w:p>
    <w:p>
      <w:r>
        <w:t>cơ quan hải quan nơi lưu giữ hàng hóa quyết định và chịu trách nhiệm trong các</w:t>
      </w:r>
    </w:p>
    <w:p>
      <w:r>
        <w:t>trường hợp sau đây:</w:t>
      </w:r>
    </w:p>
    <w:p>
      <w:r>
        <w:t>a) Để bảo vệ an ninh;</w:t>
      </w:r>
    </w:p>
    <w:p>
      <w:r>
        <w:t>b) Để bảo vệ vệ sinh, môi trường;</w:t>
      </w:r>
    </w:p>
    <w:p>
      <w:r>
        <w:t>c) Có đấu hiệu vi phạm pháp luật;</w:t>
      </w:r>
    </w:p>
    <w:p>
      <w:r>
        <w:t>d) Quá thời hạn 30 ngày kể từ ngày hàng hóa nhập khẩu đến cửa khẩu mà</w:t>
      </w:r>
    </w:p>
    <w:p>
      <w:r>
        <w:t>người khai hải quan không đến làm thủ tục hải quan;</w:t>
      </w:r>
    </w:p>
    <w:p>
      <w:r>
        <w:t>đ) Các trường hợp khác theo quy định của pháp luật.</w:t>
      </w:r>
    </w:p>
    <w:p>
      <w:r>
        <w:t>2. Việc kiểm tra thực tế hàng hóa vắng mặt người khai hải quan được tiến hành</w:t>
      </w:r>
    </w:p>
    <w:p>
      <w:r>
        <w:t>dưới các hình thức;</w:t>
      </w:r>
    </w:p>
    <w:p>
      <w:r>
        <w:t>a) Kiểm tra không xâm nhập qua máy soi;</w:t>
      </w:r>
    </w:p>
    <w:p>
      <w:r>
        <w:t>b) Kiểm tra bằng thiết bị kỹ thuật, các biện pháp nghiệp vụ khác của cơ quan</w:t>
      </w:r>
    </w:p>
    <w:p>
      <w:r>
        <w:t>hải quan;</w:t>
      </w:r>
    </w:p>
    <w:p>
      <w:r>
        <w:t>c) Mở hàng hóa để kiểm tra trực tiếp với sự chứng kiến của đại diện cơ quan</w:t>
      </w:r>
    </w:p>
    <w:p>
      <w:r>
        <w:t>nhà nước tại khu vực cửa khẩu, đại diện doanh nghiệp vận tải, doanh nghiệp kinh</w:t>
      </w:r>
    </w:p>
    <w:p>
      <w:r>
        <w:br w:type="page"/>
      </w:r>
    </w:p>
    <w:p>
      <w:r>
        <w:t>60</w:t>
      </w:r>
    </w:p>
    <w:p>
      <w:r>
        <w:t>côNG Báo/Số 685 + 686/Ngày 17-7-2014</w:t>
      </w:r>
    </w:p>
    <w:p>
      <w:r>
        <w:t>doanh cảng, kho, bãi. Việc kiếm tra phải được lập thành văn bản có chữ ký của các</w:t>
      </w:r>
    </w:p>
    <w:p>
      <w:r>
        <w:t>bên liên quan.</w:t>
      </w:r>
    </w:p>
    <w:p>
      <w:r>
        <w:t>Điều 35. Trách nhiệm kiểm tra hàng hóa, phương tiện vận tải trong địa</w:t>
      </w:r>
    </w:p>
    <w:p>
      <w:r>
        <w:t>bàn hoạt động hải quan</w:t>
      </w:r>
    </w:p>
    <w:p>
      <w:r>
        <w:t>1. Trong phạm vi địa bàn hoạt động hải quan, cơ quan hải quan chịu trách</w:t>
      </w:r>
    </w:p>
    <w:p>
      <w:r>
        <w:t>nhiệm kiểm tra hàng hóa, phương tiện vận tải.</w:t>
      </w:r>
    </w:p>
    <w:p>
      <w:r>
        <w:t>Trường hợp theo quy định của pháp luật phải kiểm tra chuyên ngành về chất</w:t>
      </w:r>
    </w:p>
    <w:p>
      <w:r>
        <w:t>lượng, y tế, văn hóa, kiểm dịch động vật, thực vật, an toàn thực phẩm đồi với hàng</w:t>
      </w:r>
    </w:p>
    <w:p>
      <w:r>
        <w:t>hóa, phương tiện vận tải thi cơ quan hải quan căn cứ kết quả kiêm tra của cơ quan</w:t>
      </w:r>
    </w:p>
    <w:p>
      <w:r>
        <w:t>kiêm tra chuyên ngành để quyết định việc thông quan.</w:t>
      </w:r>
    </w:p>
    <w:p>
      <w:r>
        <w:t>2. Hàng hóa thuộc đối tượng kiểm tra chuyên ngành phải được lưu giữ tại cửa</w:t>
      </w:r>
    </w:p>
    <w:p>
      <w:r>
        <w:t>khấu cho đến khi được thông quan, Trường hợp quy định của pháp luật cho phép</w:t>
      </w:r>
    </w:p>
    <w:p>
      <w:r>
        <w:t>đưa hàng hóa về địa điểm khác để tiến hành việc kiểm tra chuyên ngành hoặc chủ</w:t>
      </w:r>
    </w:p>
    <w:p>
      <w:r>
        <w:t>hàng hóa có yêu cầu đưa hàng hóa về bảo quản thì địa điểm lưu giữ phải đáp ứng</w:t>
      </w:r>
    </w:p>
    <w:p>
      <w:r>
        <w:t>điều kiện về giám sát hài quan và hàng hóa đó chịu sự giám sát của cơ quan hải</w:t>
      </w:r>
    </w:p>
    <w:p>
      <w:r>
        <w:t>quan cho đến khi được thông quan.</w:t>
      </w:r>
    </w:p>
    <w:p>
      <w:r>
        <w:t>Chủ hàng hóa chịu trách nhiệm bảo quản, lưu giữ hàng hóa tại địa điểm kiếm</w:t>
      </w:r>
    </w:p>
    <w:p>
      <w:r>
        <w:t>tra chuyên ngành hoặc địa điểm lưu giữ của chủ hàng hóa cho đến khi cơ quan hải</w:t>
      </w:r>
    </w:p>
    <w:p>
      <w:r>
        <w:t>quan quyết định thông quan.</w:t>
      </w:r>
    </w:p>
    <w:p>
      <w:r>
        <w:t>3. Thời hạn kiểm tra chuyên ngành đối với hàng hóa được thực hiện theo quy</w:t>
      </w:r>
    </w:p>
    <w:p>
      <w:r>
        <w:t>định của pháp luật có liên quan, Cơ quan kiểm trả chuyên ngành có trách nhiệm</w:t>
      </w:r>
    </w:p>
    <w:p>
      <w:r>
        <w:t>thông báo kết quá kiểm trả cho cơ quản hải quan trong thời hạn 02 ngày làm việc</w:t>
      </w:r>
    </w:p>
    <w:p>
      <w:r>
        <w:t>kể từ ngày có kết quả kiếm tra.</w:t>
      </w:r>
    </w:p>
    <w:p>
      <w:r>
        <w:t>4. Chi cục trưởng Chị cục Hải quan chủ trì, phối hợp với các cơ quan kiểm tra</w:t>
      </w:r>
    </w:p>
    <w:p>
      <w:r>
        <w:t>chuyên ngành tại cửa khấu để bảo đảm thông quan nhanh chóng hàng hóa, phương</w:t>
      </w:r>
    </w:p>
    <w:p>
      <w:r>
        <w:t>tiện vận tải.</w:t>
      </w:r>
    </w:p>
    <w:p>
      <w:r>
        <w:t>Điều 36. Giải phóng hàng hóa</w:t>
      </w:r>
    </w:p>
    <w:p>
      <w:r>
        <w:t>1. Giải phóng hàng hóa là việc cơ quan hải quan cho phép xuất khẩu, nhập</w:t>
      </w:r>
    </w:p>
    <w:p>
      <w:r>
        <w:t>khẩu hàng hóa khi đáp ứng đủ điều kiện sau đây:</w:t>
      </w:r>
    </w:p>
    <w:p>
      <w:r>
        <w:t>a) Hàng hóa đủ điều kiện để được xuất khấu, nhập khầu nhưng chưa xác định</w:t>
      </w:r>
    </w:p>
    <w:p>
      <w:r>
        <w:t>được số thuế chính thức phải nộp;</w:t>
      </w:r>
    </w:p>
    <w:p>
      <w:r>
        <w:t>b) Người khai hải quan đã nộp thuế hoặc được tổ chức tin dụng bảo lãnh số</w:t>
      </w:r>
    </w:p>
    <w:p>
      <w:r>
        <w:t>thuế trên cơ sở tự kê khai, tỉnh thuế của người khai hải quản.</w:t>
      </w:r>
    </w:p>
    <w:p>
      <w:r>
        <w:t>2. Thời hạn xác định số thuế chính thức phải nộp không quá 30 ngày kể từ</w:t>
      </w:r>
    </w:p>
    <w:p>
      <w:r>
        <w:t>ngày giải phóng hàng hóa; trường hợp hàng hóa cần phải giám định thì thời hạn</w:t>
      </w:r>
    </w:p>
    <w:p>
      <w:r>
        <w:t>này tính từ ngày nhận được kết quá giám định.</w:t>
      </w:r>
    </w:p>
    <w:p>
      <w:r>
        <w:t>3. Trường hợp người khai hải quan không đồng ý với việc xác định số thuế</w:t>
      </w:r>
    </w:p>
    <w:p>
      <w:r>
        <w:t>phải nộp của cơ quan hải quan thì được quyền khiếu nại. Việc khiếu nại, giải quyết</w:t>
      </w:r>
    </w:p>
    <w:p>
      <w:r>
        <w:t>khiếu nại được thực hiện theo quy định của Luật khiếu nại.</w:t>
      </w:r>
    </w:p>
    <w:p>
      <w:r>
        <w:br w:type="page"/>
      </w:r>
    </w:p>
    <w:p>
      <w:r>
        <w:t>61</w:t>
      </w:r>
    </w:p>
    <w:p>
      <w:r>
        <w:t>côNG Báo/Số 685 + 686/Ngày 17-7-2014</w:t>
      </w:r>
    </w:p>
    <w:p>
      <w:r>
        <w:t>Điều 37. Thông quan hàng hóa</w:t>
      </w:r>
    </w:p>
    <w:p>
      <w:r>
        <w:t>1. Hàng hóa được thông quan sau khi đã hoàn thành thủ tục hải quan.</w:t>
      </w:r>
    </w:p>
    <w:p>
      <w:r>
        <w:t>2. Trường hợp người khai hải quan đã hoàn thành thủ tục hải quan nhưng chưa</w:t>
      </w:r>
    </w:p>
    <w:p>
      <w:r>
        <w:t>nộp, nộp chưa đủ số thuế phải nộp trong thời hạn quy định thì hàng hóa được</w:t>
      </w:r>
    </w:p>
    <w:p>
      <w:r>
        <w:t>thông quan khi được tổ chức tín dụng bảo lãnh về số tiền thuế phải nộp hoặc được</w:t>
      </w:r>
    </w:p>
    <w:p>
      <w:r>
        <w:t>áp dụng thời hạn nộp thuế theo quy định của pháp luật về thuế.</w:t>
      </w:r>
    </w:p>
    <w:p>
      <w:r>
        <w:t>3, Trường hợp chủ hàng hóa bị xử phạt vị phạm hành chính về hải quan bằng</w:t>
      </w:r>
    </w:p>
    <w:p>
      <w:r>
        <w:t>hình thức phạt tiền và hàng hóa đó được phép xuất khẩu, nhập khẩu thì hàng hóa</w:t>
      </w:r>
    </w:p>
    <w:p>
      <w:r>
        <w:t>có thể được thông quan nếu đã nộp phạt hoặc được tổ chức tin dụng bảo lãnh về số</w:t>
      </w:r>
    </w:p>
    <w:p>
      <w:r>
        <w:t>tiền phải nộp đề thực hiện quyết định xử phạt của cơ quân hải quản hoặc cơ quản</w:t>
      </w:r>
    </w:p>
    <w:p>
      <w:r>
        <w:t>nhà nước có thẩm quyền.</w:t>
      </w:r>
    </w:p>
    <w:p>
      <w:r>
        <w:t>4. Đối với hàng hóa phải kiểm tra, phân tích, giám định đề xác định có đủ điều</w:t>
      </w:r>
    </w:p>
    <w:p>
      <w:r>
        <w:t>kiện được xuất khẩu, nhập khẩu, cơ quạn hải quan chi thực hiện thông quan hàng</w:t>
      </w:r>
    </w:p>
    <w:p>
      <w:r>
        <w:t>hóa sau khi xác định hàng hóa được xuất khẩu, nhập khẩu trên cơ sở kết luận kiểm</w:t>
      </w:r>
    </w:p>
    <w:p>
      <w:r>
        <w:t>tra, phân tích, giám định hoặc thông báo miễn kiểm tra của cơ quan kiêm tra</w:t>
      </w:r>
    </w:p>
    <w:p>
      <w:r>
        <w:t>chuyên ngành theo quy định của pháp luật.</w:t>
      </w:r>
    </w:p>
    <w:p>
      <w:r>
        <w:t>5. Hàng hóa phục vụ yêu cầu khân cấp: hàng hóa chuyên dùng phục vụ an</w:t>
      </w:r>
    </w:p>
    <w:p>
      <w:r>
        <w:t>ninh, quốc phòng; túi ngoại giao, túi lãnh sự, hành lý của cơ quan, tổ chức, cá nhân</w:t>
      </w:r>
    </w:p>
    <w:p>
      <w:r>
        <w:t>được hưởng quyền ưu đãi, miễn trừ được thông quan theo quy định tại Điều 50 và</w:t>
      </w:r>
    </w:p>
    <w:p>
      <w:r>
        <w:t>Điều 57 của Luật này.</w:t>
      </w:r>
    </w:p>
    <w:p>
      <w:r>
        <w:t>Điều 38. Đối tượng, phương thức và thời gian giám sát hải quan</w:t>
      </w:r>
    </w:p>
    <w:p>
      <w:r>
        <w:t>1. Đối tượng giám sát hài quan gồm hàng hóa, phương tiện vận tải, phương</w:t>
      </w:r>
    </w:p>
    <w:p>
      <w:r>
        <w:t>tiện vận tải nội địa vận chuyển hàng hóa đang chịu sự giám sát hải quan.</w:t>
      </w:r>
    </w:p>
    <w:p>
      <w:r>
        <w:t>2. Giám sát hải quan được thực hiện bằng các phương thức sau đây:</w:t>
      </w:r>
    </w:p>
    <w:p>
      <w:r>
        <w:t>a) Niêm phong hải quan;</w:t>
      </w:r>
    </w:p>
    <w:p>
      <w:r>
        <w:t>b) Giám sát trực tiếp do công chức hải quan thực hiện;</w:t>
      </w:r>
    </w:p>
    <w:p>
      <w:r>
        <w:t>c) Sử dụng phương tiện, thiết bị kỹ thuật.</w:t>
      </w:r>
    </w:p>
    <w:p>
      <w:r>
        <w:t>3. Căn cứ kết quả phân tích, đánh giá rùi ro và các thông tin khác có liên quan</w:t>
      </w:r>
    </w:p>
    <w:p>
      <w:r>
        <w:t>đến đối tượng giám sát hải quan, cơ quan hải quan quyết định phương thức giám</w:t>
      </w:r>
    </w:p>
    <w:p>
      <w:r>
        <w:t>sát phù hợp. Trường hợp có đấu hiệu vi phạm pháp luật, cơ quan hải quan tiến</w:t>
      </w:r>
    </w:p>
    <w:p>
      <w:r>
        <w:t>hành kiếm tra thực tế hàng hóa,</w:t>
      </w:r>
    </w:p>
    <w:p>
      <w:r>
        <w:t>4. Thời gian giám sát hải quan:</w:t>
      </w:r>
    </w:p>
    <w:p>
      <w:r>
        <w:t>a) Hàng hóa nhập khẩu chịu sự giám sát hải quan từ khi tới địa bàn hoạt động</w:t>
      </w:r>
    </w:p>
    <w:p>
      <w:r>
        <w:t>hải quan đến khi được thông quan, giải phóng hàng hóa và đưa rà khỏi địa bản</w:t>
      </w:r>
    </w:p>
    <w:p>
      <w:r>
        <w:t>hoạt động hải quan;</w:t>
      </w:r>
    </w:p>
    <w:p>
      <w:r>
        <w:t>b) Hàng hóa xuất khẩu miễn kiếm tra thực tế hàng hóa chịu sự giám sát hải</w:t>
      </w:r>
    </w:p>
    <w:p>
      <w:r>
        <w:t>quan từ khi thông quan đến khi ra khỏi địa bàn hoạt động hải quan. Trường hợp</w:t>
      </w:r>
    </w:p>
    <w:p>
      <w:r>
        <w:br w:type="page"/>
      </w:r>
    </w:p>
    <w:p>
      <w:r>
        <w:t>62</w:t>
      </w:r>
    </w:p>
    <w:p>
      <w:r>
        <w:t>côNG Báo/Số 685 + 686/Ngày 17-7-2014</w:t>
      </w:r>
    </w:p>
    <w:p>
      <w:r>
        <w:t>phải kiểm tra thực tế, hàng hóa xuất khẩu chịu sự giám sát hải quan từ khi bắt đầu</w:t>
      </w:r>
    </w:p>
    <w:p>
      <w:r>
        <w:t>kiêm tra thực tế hàng hóa đến khi ra khỏi địa bàn hoạt động hải quan;</w:t>
      </w:r>
    </w:p>
    <w:p>
      <w:r>
        <w:t>c) Hàng hóa quá cảnh chịu sự giám sát hải quan từ khi tới cửa khẩu nhập đầu</w:t>
      </w:r>
    </w:p>
    <w:p>
      <w:r>
        <w:t>tiên đến khi ra khỏi cửa khẩu xuất cuối cùng;</w:t>
      </w:r>
    </w:p>
    <w:p>
      <w:r>
        <w:t>d) Thời gian giám sát hải quan đối với phương tiện vận tải thực hiện theo quy</w:t>
      </w:r>
    </w:p>
    <w:p>
      <w:r>
        <w:t>định tại Điều 68 của Luật này.</w:t>
      </w:r>
    </w:p>
    <w:p>
      <w:r>
        <w:t>Điều 39. Trách nhiệm của cơ quan hải quan trong hoạt động giám sát hài quan</w:t>
      </w:r>
    </w:p>
    <w:p>
      <w:r>
        <w:t>1. Thực hiện các phương thức giám sát phù hợp tạo thuận lợi cho hoạt động</w:t>
      </w:r>
    </w:p>
    <w:p>
      <w:r>
        <w:t>xuất khấu, nhập khẩu, xuất cảnh, nhập cảnh, quá cảnh và bảo đảm quản lý hải quản</w:t>
      </w:r>
    </w:p>
    <w:p>
      <w:r>
        <w:t>đối với hàng hóa theo quy định của Luật này.</w:t>
      </w:r>
    </w:p>
    <w:p>
      <w:r>
        <w:t>2. Sử dụng phương tiện, thiết bị kỹ thuật bảo đảm giám sát hải quan theo quy</w:t>
      </w:r>
    </w:p>
    <w:p>
      <w:r>
        <w:t>định của Luật này.</w:t>
      </w:r>
    </w:p>
    <w:p>
      <w:r>
        <w:t>3. Hướng dẫn, kiểm tra việc tuân thủ các quy định về giám sát hải quan của</w:t>
      </w:r>
    </w:p>
    <w:p>
      <w:r>
        <w:t>người khai hải quan, đoanh nghiệp kinh doanh cảng, kho, bãi, cơ sở sản xuất hàng</w:t>
      </w:r>
    </w:p>
    <w:p>
      <w:r>
        <w:t>hóa xuất khẩu và các bên có liên quan.</w:t>
      </w:r>
    </w:p>
    <w:p>
      <w:r>
        <w:t>Điều 40. Trách nhiệm của người khai hài quan, người chi huy hoặc người</w:t>
      </w:r>
    </w:p>
    <w:p>
      <w:r>
        <w:t>điều khiến phương tiện vận tải trong hoạt động giám sát hải quan</w:t>
      </w:r>
    </w:p>
    <w:p>
      <w:r>
        <w:t>1. Chấp hành và tạo điều kiện để cơ quan hải quan thực hiện giám sát hải quan</w:t>
      </w:r>
    </w:p>
    <w:p>
      <w:r>
        <w:t>theo quy định của Luật này.</w:t>
      </w:r>
    </w:p>
    <w:p>
      <w:r>
        <w:t>2. Bảo đảm nguyên trạng hàng hóa và niêm phong hải quan; vận chuyển hàng</w:t>
      </w:r>
    </w:p>
    <w:p>
      <w:r>
        <w:t>hóa theo đúng tuyển đường, lộ trình, thời gian được cơ quan hài quan chấp nhận.</w:t>
      </w:r>
    </w:p>
    <w:p>
      <w:r>
        <w:t>Trường hợp hàng hóa bị mất, thất lạc hoặc hư hòng thì người khai hải quan phải</w:t>
      </w:r>
    </w:p>
    <w:p>
      <w:r>
        <w:t>chịu trách nhiệm theo quy định của pháp luật.</w:t>
      </w:r>
    </w:p>
    <w:p>
      <w:r>
        <w:t>3. Sử dụng hàng hóa đúng mục đích khai bảo với cơ quan hải quan.</w:t>
      </w:r>
    </w:p>
    <w:p>
      <w:r>
        <w:t>4. Sử dụng phương tiện vận chuyển hàng hóa đủ điều kiện theo quy định để cơ</w:t>
      </w:r>
    </w:p>
    <w:p>
      <w:r>
        <w:t>quan hải quan áp dụng các phương thức giám sát hải quan phù hợp.</w:t>
      </w:r>
    </w:p>
    <w:p>
      <w:r>
        <w:t>5. Xuất trình hồ sơ và hàng hóa cho cơ quan hải quan kiểm tra khi được yêu cầu.</w:t>
      </w:r>
    </w:p>
    <w:p>
      <w:r>
        <w:t>6. Trong trường hợp bất khả kháng mà không bảo đảm được nguyên trạng hàng</w:t>
      </w:r>
    </w:p>
    <w:p>
      <w:r>
        <w:t>hóa, niêm phong hài quan hoặc không vận chuyển hàng hóa theo đúng tuyến đường,</w:t>
      </w:r>
    </w:p>
    <w:p>
      <w:r>
        <w:t>lộ trình, thời gian thì sau khi áp dụng các biện pháp cần thiết để hạn chế và ngăn</w:t>
      </w:r>
    </w:p>
    <w:p>
      <w:r>
        <w:t>ngừa tồn thất xây ra phải thông báo ngay với cơ quan hải quan đề xử lý; trường hợp</w:t>
      </w:r>
    </w:p>
    <w:p>
      <w:r>
        <w:t>không thể thông bảo ngày với cơ quan hải quản thi tùy theo địa bàn thích hợp thông</w:t>
      </w:r>
    </w:p>
    <w:p>
      <w:r>
        <w:t>bảo với cơ quan công an, bộ đội biên phòng, cảnh sát biên để xác nhận.</w:t>
      </w:r>
    </w:p>
    <w:p>
      <w:r>
        <w:t>Điều 41. Trách nhiệm của doanh nghiệp kinh doanh cảng, kho, bãi trong</w:t>
      </w:r>
    </w:p>
    <w:p>
      <w:r>
        <w:t>hoạt động giám sát hải quan</w:t>
      </w:r>
    </w:p>
    <w:p>
      <w:r>
        <w:t>1. Bố trí địa điểm để lấp đặt phương tiện, thiết bị kỹ thuật phục vụ giám sát hải</w:t>
      </w:r>
    </w:p>
    <w:p>
      <w:r>
        <w:t>quan theo yêu cầu của cơ quan hải quan.</w:t>
      </w:r>
    </w:p>
    <w:p>
      <w:r>
        <w:br w:type="page"/>
      </w:r>
    </w:p>
    <w:p>
      <w:r>
        <w:t>63</w:t>
      </w:r>
    </w:p>
    <w:p>
      <w:r>
        <w:t>côNG Bảo/Số 685 + 686/Ngày 17-7-2014</w:t>
      </w:r>
    </w:p>
    <w:p>
      <w:r>
        <w:t>2. Kết nối hệ thống thông tin quản lý hàng hóa của doanh nghiệp với hệ thống</w:t>
      </w:r>
    </w:p>
    <w:p>
      <w:r>
        <w:t>thông quan điện tử của cơ quan hải quan để quản lý hàng hóa đang chịu sự giám</w:t>
      </w:r>
    </w:p>
    <w:p>
      <w:r>
        <w:t>sát hài quan đưa vào lưu giữ, đưa ra khỏi khu vực cảng, kho, bãi.</w:t>
      </w:r>
    </w:p>
    <w:p>
      <w:r>
        <w:t>3, Thực hiện đầy đủ chế độ quản lý, thống kê, lưu giữ chứng từ, số sách, số</w:t>
      </w:r>
    </w:p>
    <w:p>
      <w:r>
        <w:t>liệu hàng hóa đưa vào lưu giữ, đưa ra khỏi khu vực cảng, kho, bãi theo quy định</w:t>
      </w:r>
    </w:p>
    <w:p>
      <w:r>
        <w:t>của pháp luật và xuất trình, cung cấp cho cơ quan hải quan khi có yêu cầu.</w:t>
      </w:r>
    </w:p>
    <w:p>
      <w:r>
        <w:t>4. Cung cấp thông tin và phối hợp với cơ quan hải quan trong việc theo dõi,</w:t>
      </w:r>
    </w:p>
    <w:p>
      <w:r>
        <w:t>kiểm tra, giám sát hàng hóa rã, vào, lưu giữ tại khu vực cảng, kho, bãi.</w:t>
      </w:r>
    </w:p>
    <w:p>
      <w:r>
        <w:t>5. Bào quản, sắp xếp, lưu giữ nguyên trạng hàng hóa trong khu vực cảng, kho,</w:t>
      </w:r>
    </w:p>
    <w:p>
      <w:r>
        <w:t>bãi theo yêu cầu giảm sắt, quân lý của cơ quan hải quan.</w:t>
      </w:r>
    </w:p>
    <w:p>
      <w:r>
        <w:t>6. Chi cho phép vận chuyển hàng hóa ra, vào khu vực cảng, kho, bãi khi có</w:t>
      </w:r>
    </w:p>
    <w:p>
      <w:r>
        <w:t>chứng từ của cơ quan hải quan.</w:t>
      </w:r>
    </w:p>
    <w:p>
      <w:r>
        <w:t>7. Thực hiện quyết định của cơ quan có thẩm quyền về xử lý hàng hóa vi phạm.</w:t>
      </w:r>
    </w:p>
    <w:p>
      <w:r>
        <w:t>Mục 2</w:t>
      </w:r>
    </w:p>
    <w:p>
      <w:r>
        <w:t>CHẾ ĐỘ ƯU TIÊN ĐỐI VớI DOANH NGHIỆP</w:t>
      </w:r>
    </w:p>
    <w:p>
      <w:r>
        <w:t>Điều 42. Điều kiện áp dụng chế độ ưu tiên</w:t>
      </w:r>
    </w:p>
    <w:p>
      <w:r>
        <w:t>1. Doanh nghiệp được áp dụng chế độ ưu tiên khi đáp ứng đủ các điều kiện</w:t>
      </w:r>
    </w:p>
    <w:p>
      <w:r>
        <w:t>sau đây;</w:t>
      </w:r>
    </w:p>
    <w:p>
      <w:r>
        <w:t>a) Tuân thủ pháp luật về hải quan, pháp luật về thuế trong 02 năm liên tục;</w:t>
      </w:r>
    </w:p>
    <w:p>
      <w:r>
        <w:t>b) Có kim ngạch xuất khẩu, nhập khẩu hàng năm đạt mức quy định;</w:t>
      </w:r>
    </w:p>
    <w:p>
      <w:r>
        <w:t>c) Thực hiện thủ tục hài quan điện tử, thủ tục thuế điện tử, có chương trình</w:t>
      </w:r>
    </w:p>
    <w:p>
      <w:r>
        <w:t>công nghệ thông tin quản lý hoạt động xuất khẩu, nhập khẩu của doanh nghiệp nỗi</w:t>
      </w:r>
    </w:p>
    <w:p>
      <w:r>
        <w:t>mạng với cơ quan hải quan;</w:t>
      </w:r>
    </w:p>
    <w:p>
      <w:r>
        <w:t>d) Thực hiện thanh toán qua ngân hàng;</w:t>
      </w:r>
    </w:p>
    <w:p>
      <w:r>
        <w:t>đ) Có hệ thống kiếm soát nội bộ;</w:t>
      </w:r>
    </w:p>
    <w:p>
      <w:r>
        <w:t>c) Chấp hành tốt quy định của pháp luật về kế toán, kiếm toán.</w:t>
      </w:r>
    </w:p>
    <w:p>
      <w:r>
        <w:t>2. Doanh nghiệp ưu tiên thuộc quốc gia, vùng lãnh thổ có ký thỏa thuận công</w:t>
      </w:r>
    </w:p>
    <w:p>
      <w:r>
        <w:t>nhận lẫn nhau về đoanh nghiệp ưu tiên với Việt Nam được áp dụng chế độ ưu tiên</w:t>
      </w:r>
    </w:p>
    <w:p>
      <w:r>
        <w:t>theo quy định của Luật này.</w:t>
      </w:r>
    </w:p>
    <w:p>
      <w:r>
        <w:t>3. Chính phủ quy định chi tiết điều kiện, thủ tục công nhận, gia hạn, tạm đình</w:t>
      </w:r>
    </w:p>
    <w:p>
      <w:r>
        <w:t>chi, đình chi, chế độ ưu tiên, việc quản lý đối với doanh nghiệp được áp dụng chế</w:t>
      </w:r>
    </w:p>
    <w:p>
      <w:r>
        <w:t>độ ưu tiên.</w:t>
      </w:r>
    </w:p>
    <w:p>
      <w:r>
        <w:t>Điều 43. Chế độ ưu tiên đối với doanh nghiệp</w:t>
      </w:r>
    </w:p>
    <w:p>
      <w:r>
        <w:t>1. Miền kiểm tra chứng từ liên quan thuộc hồ sơ hải quan, miễn kiếm tra thực</w:t>
      </w:r>
    </w:p>
    <w:p>
      <w:r>
        <w:t>tế hàng hóa trong quá trình thực hiện thủ tục hài quan, trừ trường hợp có dấu hiệu</w:t>
      </w:r>
    </w:p>
    <w:p>
      <w:r>
        <w:t>vi phạm pháp luật hoặc kiêm tra ngầu nhiên để đánh giá sự tuân thủ pháp luật.</w:t>
      </w:r>
    </w:p>
    <w:p>
      <w:r>
        <w:br w:type="page"/>
      </w:r>
    </w:p>
    <w:p>
      <w:r>
        <w:t>64</w:t>
      </w:r>
    </w:p>
    <w:p>
      <w:r>
        <w:t>côNG Báo/Số 685 + 686/Ngày 17-7-2014</w:t>
      </w:r>
    </w:p>
    <w:p>
      <w:r>
        <w:t>2. Được làm thủ tục hải quan bằng tờ khai hải quan chựa hoàn chỉnh hoặc</w:t>
      </w:r>
    </w:p>
    <w:p>
      <w:r>
        <w:t>chứng từ thay thế tờ khai hải quan, Trong thời hạn 30 ngày kế từ ngày đăng ký tờ</w:t>
      </w:r>
    </w:p>
    <w:p>
      <w:r>
        <w:t>khai hải quan chưa hoàn chỉnh hoặc kể từ ngày nộp chứng từ thay thế tờ khai hải</w:t>
      </w:r>
    </w:p>
    <w:p>
      <w:r>
        <w:t>quan, người khai hải quan phải nộp tờ khai hải quan hoàn chính và các chứng từ</w:t>
      </w:r>
    </w:p>
    <w:p>
      <w:r>
        <w:t>liên quan thuộc hồ sơ hải quan.</w:t>
      </w:r>
    </w:p>
    <w:p>
      <w:r>
        <w:t>3. Được ưu tiên khi thực hiện thủ tục về thuế đối với hàng hóa theo quy định</w:t>
      </w:r>
    </w:p>
    <w:p>
      <w:r>
        <w:t>của pháp luật về thuế.</w:t>
      </w:r>
    </w:p>
    <w:p>
      <w:r>
        <w:t>Điều 44. Trách nhiệm của cơ quan hải quan trong việc thực hiện chế độ</w:t>
      </w:r>
    </w:p>
    <w:p>
      <w:r>
        <w:t>ưu tiên</w:t>
      </w:r>
    </w:p>
    <w:p>
      <w:r>
        <w:t>1. Tổng cục trưởng Tổng cục Hải quan xét, công nhận, gia hạn, tạm đình chi,</w:t>
      </w:r>
    </w:p>
    <w:p>
      <w:r>
        <w:t>đình chi việc áp dụng chế độ ưu tiên cho doanh nghiệp.</w:t>
      </w:r>
    </w:p>
    <w:p>
      <w:r>
        <w:t>2. Cơ quan hải quan các cấp có trách nhiệm:</w:t>
      </w:r>
    </w:p>
    <w:p>
      <w:r>
        <w:t>a) Kiểm tra, giám sát, đánh giá sự tuân thủ pháp luật của doanh nghiệp;</w:t>
      </w:r>
    </w:p>
    <w:p>
      <w:r>
        <w:t>b) Hướng dẫn doanh nghiệp về chính sách, quy định của pháp luật về thuế và</w:t>
      </w:r>
    </w:p>
    <w:p>
      <w:r>
        <w:t>hải quan.</w:t>
      </w:r>
    </w:p>
    <w:p>
      <w:r>
        <w:t>Điều 45. Trách nhiệm của doanh nghiệp được áp dụng chế độ ưu tiên</w:t>
      </w:r>
    </w:p>
    <w:p>
      <w:r>
        <w:t>1. Định kỳ hàng năm cung cấp cho cơ quan hải quan báo cáo kiểm toán, báo</w:t>
      </w:r>
    </w:p>
    <w:p>
      <w:r>
        <w:t>cáo tài chính.</w:t>
      </w:r>
    </w:p>
    <w:p>
      <w:r>
        <w:t>2. Chấp hành các quy định về kiểm tra, giám sát của cơ quan hải quan.</w:t>
      </w:r>
    </w:p>
    <w:p>
      <w:r>
        <w:t>3. Thông báo cho cơ quan hải quan quyết định xử lý vi phạm pháp luật về</w:t>
      </w:r>
    </w:p>
    <w:p>
      <w:r>
        <w:t>thuế, kế toán của cơ quan có thằm quyền đối với doanh nghiệp.</w:t>
      </w:r>
    </w:p>
    <w:p>
      <w:r>
        <w:t>Mục 3</w:t>
      </w:r>
    </w:p>
    <w:p>
      <w:r>
        <w:t>KIỂM TRA, GIÁM SÁT HẢI QUAN ĐỐI VớI</w:t>
      </w:r>
    </w:p>
    <w:p>
      <w:r>
        <w:t>HÀNG HÓA, TÀI SẢN DI CHUYÊN, HÀNH LÝ</w:t>
      </w:r>
    </w:p>
    <w:p>
      <w:r>
        <w:t>Điều 46, Kiểm tra, giám sát hải quan đối với hàng hóa kinh doanh tạm</w:t>
      </w:r>
    </w:p>
    <w:p>
      <w:r>
        <w:t>nhập, tái xuất</w:t>
      </w:r>
    </w:p>
    <w:p>
      <w:r>
        <w:t>1. Thủ tục hải quan tạm nhập và thủ tục hải quan tái xuất được thực hiện tại</w:t>
      </w:r>
    </w:p>
    <w:p>
      <w:r>
        <w:t>Chi cục Hải quan cửa khẩu.</w:t>
      </w:r>
    </w:p>
    <w:p>
      <w:r>
        <w:t>2. Kiểm tra, giám sát hải quan đối với hàng hóa kinh doanh tạm nhập, tái xuất</w:t>
      </w:r>
    </w:p>
    <w:p>
      <w:r>
        <w:t>được quy định như sau:</w:t>
      </w:r>
    </w:p>
    <w:p>
      <w:r>
        <w:t>a) Hàng hóa kinh doanh tạm nhập, tái xuất phải được lưu giữ tại khu vực cửa</w:t>
      </w:r>
    </w:p>
    <w:p>
      <w:r>
        <w:t>khẩu hoặc các địa điểm chịu sự kiểm tra, giám sát hài quan;</w:t>
      </w:r>
    </w:p>
    <w:p>
      <w:r>
        <w:t>b) Hàng hóa kinh doanh tạm nhập, tái xuất chịu sự kiểm tra, giám sát hải quan</w:t>
      </w:r>
    </w:p>
    <w:p>
      <w:r>
        <w:t>từ khi làm thủ tục hải quan tạm nhập đến khi tái xuất ra khỏi lãnh thổ Việt nam;</w:t>
      </w:r>
    </w:p>
    <w:p>
      <w:r>
        <w:t>người khai hải quan hoặc doanh nghiệp kinh đoanh tạm nhập, tái xuất hàng hóa</w:t>
      </w:r>
    </w:p>
    <w:p>
      <w:r>
        <w:br w:type="page"/>
      </w:r>
    </w:p>
    <w:p>
      <w:r>
        <w:t>côNG Báo/Số 685 + 686/Ngày 17-7-2014</w:t>
      </w:r>
    </w:p>
    <w:p>
      <w:r>
        <w:t>65</w:t>
      </w:r>
    </w:p>
    <w:p>
      <w:r>
        <w:t>chịu trách nhiệm bảo quản hàng hóa tạm nhập trong suốt quá trình lưu giữ tại Việt</w:t>
      </w:r>
    </w:p>
    <w:p>
      <w:r>
        <w:t>Nam và tái xuất chính hàng hóa đã tạm nhập.</w:t>
      </w:r>
    </w:p>
    <w:p>
      <w:r>
        <w:t>3. Hàng hóa tạm nhập khẩu phải tái xuất khẩu trong thời hạn quy định; trường</w:t>
      </w:r>
    </w:p>
    <w:p>
      <w:r>
        <w:t>hợp không tái xuất khẩu mà chuyển tiêu thụ nội địa phải làm thủ tục hải quan như</w:t>
      </w:r>
    </w:p>
    <w:p>
      <w:r>
        <w:t>đối với hàng hóa nhập khẩu.</w:t>
      </w:r>
    </w:p>
    <w:p>
      <w:r>
        <w:t>Điều 47. Kiểm tra, giám sát hải quan đối với hàng hóa bán tại cửa hàng</w:t>
      </w:r>
    </w:p>
    <w:p>
      <w:r>
        <w:t>miễn thuế</w:t>
      </w:r>
    </w:p>
    <w:p>
      <w:r>
        <w:t>1. Hàng hóa bán tại cửa hàng miễn thuế làm thủ tục hải quan tại Chi cục Hải</w:t>
      </w:r>
    </w:p>
    <w:p>
      <w:r>
        <w:t>quan quản lý cửa hàng miễn thuế.</w:t>
      </w:r>
    </w:p>
    <w:p>
      <w:r>
        <w:t>2. Kiểm tra, giám sát hải quan đối với hàng hóa bán tại cửa hàng miễn thuế</w:t>
      </w:r>
    </w:p>
    <w:p>
      <w:r>
        <w:t>được quy định như sâu:</w:t>
      </w:r>
    </w:p>
    <w:p>
      <w:r>
        <w:t>a) Hàng hóa bán tại cửa hàng miễn thuế phải được lưu giữ tại cửa hàng miễn</w:t>
      </w:r>
    </w:p>
    <w:p>
      <w:r>
        <w:t>thuế, kho của doanh nghiệp bán hàng miễn thuế đáp ứng yêu cầu giám sát hải</w:t>
      </w:r>
    </w:p>
    <w:p>
      <w:r>
        <w:t>quan. Thời hạn lưu giữ hàng hóa không quá 12 tháng kế từ ngày hoàn thành thủ tục</w:t>
      </w:r>
    </w:p>
    <w:p>
      <w:r>
        <w:t>hải quan. Trường hợp có lý đo chính đáng thì Chỉ cục trưởng Chi cục Hải quản</w:t>
      </w:r>
    </w:p>
    <w:p>
      <w:r>
        <w:t>quản lý cửa hàng miễn thuế gia hạn một lần không quá 12 tháng;</w:t>
      </w:r>
    </w:p>
    <w:p>
      <w:r>
        <w:t>b) Hàng hóa bán tại cửa hàng miễn thuế chịu sự kiếm tra, giám sát hải quan từ</w:t>
      </w:r>
    </w:p>
    <w:p>
      <w:r>
        <w:t>khi làm thủ tục hải quan đến khi được bán, được xuất khẩu hoặc được xử lý theo</w:t>
      </w:r>
    </w:p>
    <w:p>
      <w:r>
        <w:t>quy định của pháp luật.</w:t>
      </w:r>
    </w:p>
    <w:p>
      <w:r>
        <w:t>3. Hàng hóa tạm nhập khẩu để bán tại cửa hàng miễn thuế nếu chuyển tiêu thụ</w:t>
      </w:r>
    </w:p>
    <w:p>
      <w:r>
        <w:t>nội địa thì phải làm thủ tục hải quan như đối với hàng hóa nhập khẩu.</w:t>
      </w:r>
    </w:p>
    <w:p>
      <w:r>
        <w:t>Điều 48, Kiểm tra, giám sát hải quan đối với hàng hóa tạm nhập khấu,</w:t>
      </w:r>
    </w:p>
    <w:p>
      <w:r>
        <w:t>tạm xuất khẩu</w:t>
      </w:r>
    </w:p>
    <w:p>
      <w:r>
        <w:t>1. Các loại hàng hóa tạm nhập khẩu, tạm xuất khẩu bao gồm:</w:t>
      </w:r>
    </w:p>
    <w:p>
      <w:r>
        <w:t>a) Phương tiện quay vòng đề chứa hàng hóa;</w:t>
      </w:r>
    </w:p>
    <w:p>
      <w:r>
        <w:t>b) Máy móc, thiết bị, dụng cụ nghề nghiệp để phục vụ công việc trong thời hạn</w:t>
      </w:r>
    </w:p>
    <w:p>
      <w:r>
        <w:t>nhất định;</w:t>
      </w:r>
    </w:p>
    <w:p>
      <w:r>
        <w:t>c) Máy móc, thiết bị, phương tiện thi công, khuôn, mẫu theo các hợp đồng</w:t>
      </w:r>
    </w:p>
    <w:p>
      <w:r>
        <w:t>thuê, mượn đề sản xuất, thi công;</w:t>
      </w:r>
    </w:p>
    <w:p>
      <w:r>
        <w:t>d) Linh kiện, phụ tùng của chủ tàu nhập khẩu để phục vụ thay thế, sửa chữa</w:t>
      </w:r>
    </w:p>
    <w:p>
      <w:r>
        <w:t>tàu biến, tàu bay nước ngoài;</w:t>
      </w:r>
    </w:p>
    <w:p>
      <w:r>
        <w:t>đ) Hàng hóa tham dự hội chợ, triển lãm, giới thiệu sản phẩm;</w:t>
      </w:r>
    </w:p>
    <w:p>
      <w:r>
        <w:t>c) Hàng hóa khác theo quy định của pháp luật.</w:t>
      </w:r>
    </w:p>
    <w:p>
      <w:r>
        <w:t>2, Hàng hóa tạm xuất khẩu phải tải nhập khẩu, hàng hóa tạm nhập khẩu phải</w:t>
      </w:r>
    </w:p>
    <w:p>
      <w:r>
        <w:t>tái xuất khẩu trong thời hạn quy định và phải được làm thủ tục hải quan.</w:t>
      </w:r>
    </w:p>
    <w:p>
      <w:r>
        <w:t>3. Hàng hóa tạm xuất khẩu, hàng hóa tạm nhập khẩu thuộc một tờ khai hải</w:t>
      </w:r>
    </w:p>
    <w:p>
      <w:r>
        <w:t>quan được tái nhập khẩu, tái xuất khâu theo nhiều chuyến hàng thuộc nhiều tờ khai</w:t>
      </w:r>
    </w:p>
    <w:p>
      <w:r>
        <w:t>hải quan tái nhập khẩu, tái xuất khẩu.</w:t>
      </w:r>
    </w:p>
    <w:p>
      <w:r>
        <w:br w:type="page"/>
      </w:r>
    </w:p>
    <w:p>
      <w:r>
        <w:t>66</w:t>
      </w:r>
    </w:p>
    <w:p>
      <w:r>
        <w:t>côNG Báo/Số 685 + 686/Ngày 17-7-2014</w:t>
      </w:r>
    </w:p>
    <w:p>
      <w:r>
        <w:t>4. Hàng hóa tạm xuất khẩu mà không tái nhập khẩu, hàng hóa tạm nhập khầu</w:t>
      </w:r>
    </w:p>
    <w:p>
      <w:r>
        <w:t>mà không tái xuất khẩu nếu được bán, tặng, trao đổi phải làm thủ tục hải quản như</w:t>
      </w:r>
    </w:p>
    <w:p>
      <w:r>
        <w:t>đối với hàng hóa xuất khẩu, nhập khẩu.</w:t>
      </w:r>
    </w:p>
    <w:p>
      <w:r>
        <w:t>5. Chính phủ quy định chi tiết Điều này.</w:t>
      </w:r>
    </w:p>
    <w:p>
      <w:r>
        <w:t>Điều 49. Kiểm tra, giám sát hải quan đối với hàng hóa là quà biếu, tặng</w:t>
      </w:r>
    </w:p>
    <w:p>
      <w:r>
        <w:t>1. Hàng hóa là quà biếu, tặng phải được làm thủ tục hải quan; nếu là hàng hóa</w:t>
      </w:r>
    </w:p>
    <w:p>
      <w:r>
        <w:t>xuất khấu, nhập khấu có điều kiện phải thực hiện theo quy định của pháp luật về</w:t>
      </w:r>
    </w:p>
    <w:p>
      <w:r>
        <w:t>hàng hóa xuất khẩu, nhập khẩu có điều kiện.</w:t>
      </w:r>
    </w:p>
    <w:p>
      <w:r>
        <w:t>Nghiêm cấm việc xuất khẩu, nhập khẩu hàng hóa là quả biếu, tặng thuộc Danh</w:t>
      </w:r>
    </w:p>
    <w:p>
      <w:r>
        <w:t>mục hàng hóa cấm xuất khẩu, cấm nhập khẩu.</w:t>
      </w:r>
    </w:p>
    <w:p>
      <w:r>
        <w:t>2. Định mức hàng hóa là quả biếu, lặng được miễn thuế thực hiện theo quy</w:t>
      </w:r>
    </w:p>
    <w:p>
      <w:r>
        <w:t>định của pháp luật về thuế.</w:t>
      </w:r>
    </w:p>
    <w:p>
      <w:r>
        <w:t>Điều 50, Kiểm tra, giám sát hài quan đối với hàng hóa phục vụ yêu cầu</w:t>
      </w:r>
    </w:p>
    <w:p>
      <w:r>
        <w:t>khần cấp, hàng hóa chuyên dùng phục vụ an ninh, quốc phòng</w:t>
      </w:r>
    </w:p>
    <w:p>
      <w:r>
        <w:t>1. Hàng hóa phục vụ yêu cầu khẩn cấp là hàng hóa phục vụ việc khắc phục</w:t>
      </w:r>
    </w:p>
    <w:p>
      <w:r>
        <w:t>hậu quả của thiên tai, dịch bệnh hoặc hàng hóa phục vụ các yêu cầu cứu trợ</w:t>
      </w:r>
    </w:p>
    <w:p>
      <w:r>
        <w:t>khắn cấp.</w:t>
      </w:r>
    </w:p>
    <w:p>
      <w:r>
        <w:t>Hàng hóa phục vụ yêu cầu khần cấp phải có văn bản xác nhận của cơ quan nhà</w:t>
      </w:r>
    </w:p>
    <w:p>
      <w:r>
        <w:t>nước có thẩm quyền.</w:t>
      </w:r>
    </w:p>
    <w:p>
      <w:r>
        <w:t>Người khai hải quan được sử dụng tờ khai hải quan chưa hoàn chính hoặc</w:t>
      </w:r>
    </w:p>
    <w:p>
      <w:r>
        <w:t>chứng từ thay thế tờ khai hải quan để làm thủ tục hải quan, Cơ quan hải quan quyết</w:t>
      </w:r>
    </w:p>
    <w:p>
      <w:r>
        <w:t>định thông quan hàng hóa trên cơ sở tờ khai hài quan chưa hoàn chính hoặc chứng</w:t>
      </w:r>
    </w:p>
    <w:p>
      <w:r>
        <w:t>từ thay thế tờ khai hài quan.</w:t>
      </w:r>
    </w:p>
    <w:p>
      <w:r>
        <w:t>Trong thời hạn 30 ngày kể từ ngày đăng ký tờ khai hải quan chưa hoàn chính</w:t>
      </w:r>
    </w:p>
    <w:p>
      <w:r>
        <w:t>hoặc kế từ ngày nộp chứng từ thay thể tờ khai hải quan, người khai hải quan phải</w:t>
      </w:r>
    </w:p>
    <w:p>
      <w:r>
        <w:t>nộp tờ khai hải quan hoàn chinh và các chứng từ liên quan thuộc hồ sơ hải quan.</w:t>
      </w:r>
    </w:p>
    <w:p>
      <w:r>
        <w:t>2. Hàng hóa chuyên dùng phục vụ an ninh, quốc phòng:</w:t>
      </w:r>
    </w:p>
    <w:p>
      <w:r>
        <w:t>a) Hàng hóa chuyên dùng phục vụ an ninh, quốc phòng theo văn bản xác nhận</w:t>
      </w:r>
    </w:p>
    <w:p>
      <w:r>
        <w:t>của Bộ trưởng Bộ Quốc phòng hoặc Bộ trưởng Bộ Công an, người khai hải quan</w:t>
      </w:r>
    </w:p>
    <w:p>
      <w:r>
        <w:t>được sử dụng tờ khai hải quan chưa hoàn chính để làm thủ tục hải quan. Cơ quan hải</w:t>
      </w:r>
    </w:p>
    <w:p>
      <w:r>
        <w:t>quan quyết định thông quan hàng hóa trên cơ sở tờ khai hải quan chưa hoàn chính.</w:t>
      </w:r>
    </w:p>
    <w:p>
      <w:r>
        <w:t>Trong thời hạn 30 ngày kể từ ngày đăng ký tờ khai hải quan chưa hoàn chính,</w:t>
      </w:r>
    </w:p>
    <w:p>
      <w:r>
        <w:t>người khai hải quan phải nộp tờ khai hải quan hoàn chính và các chứng từ liên</w:t>
      </w:r>
    </w:p>
    <w:p>
      <w:r>
        <w:t>quan thuộc hồ sơ hải quan;</w:t>
      </w:r>
    </w:p>
    <w:p>
      <w:r>
        <w:t>b) Hàng hóa chuyên dùng phục vụ an ninh, quốc phòng có yêu cầu bảo mật</w:t>
      </w:r>
    </w:p>
    <w:p>
      <w:r>
        <w:t>theo văn bản xác nhận của Bộ trưởng Bộ Quốc phòng hoặc Bộ trưởng Bộ Công an</w:t>
      </w:r>
    </w:p>
    <w:p>
      <w:r>
        <w:t>được miễn khai hải quan và miễn kiếm tra thực tế.</w:t>
      </w:r>
    </w:p>
    <w:p>
      <w:r>
        <w:br w:type="page"/>
      </w:r>
    </w:p>
    <w:p>
      <w:r>
        <w:t>côNG Bảo/Số 685 + 686/Ngày 17-7-2014</w:t>
      </w:r>
    </w:p>
    <w:p>
      <w:r>
        <w:t>67</w:t>
      </w:r>
    </w:p>
    <w:p>
      <w:r>
        <w:t>Điều 51. Kiểm tra, giám sát hải quan đối với hàng hóa mua bán, trao đổi</w:t>
      </w:r>
    </w:p>
    <w:p>
      <w:r>
        <w:t>của cư dân biên giới</w:t>
      </w:r>
    </w:p>
    <w:p>
      <w:r>
        <w:t>1. Hàng hóa mua bán, trao đổi của cư dân biên giới là hàng hóa phục vụ sinh</w:t>
      </w:r>
    </w:p>
    <w:p>
      <w:r>
        <w:t>hoạt, sản xuất bình thường của cư dân biên giới của Việt Nam với cư dân biên giới</w:t>
      </w:r>
    </w:p>
    <w:p>
      <w:r>
        <w:t>của nước có chung đường biên giới quốc gia với Việt Nam.</w:t>
      </w:r>
    </w:p>
    <w:p>
      <w:r>
        <w:t>2. Hàng hóa mua bán, trao đổi của cư dân biên giới phải chịu sự kiếm tra, giám</w:t>
      </w:r>
    </w:p>
    <w:p>
      <w:r>
        <w:t>sát hài quan; nơi không có cơ quan hải quan thi chịu sự kiêm tra, giám sát của Bộ</w:t>
      </w:r>
    </w:p>
    <w:p>
      <w:r>
        <w:t>đội biên phòng theo quy định của Luật này.</w:t>
      </w:r>
    </w:p>
    <w:p>
      <w:r>
        <w:t>Điều 52. Kiểm tra, giám sát hài quan đối với hàng hóa xuất khẩu, nhập</w:t>
      </w:r>
    </w:p>
    <w:p>
      <w:r>
        <w:t>khẩu qua dịch vụ bưu chính, chuyên phát nhanh</w:t>
      </w:r>
    </w:p>
    <w:p>
      <w:r>
        <w:t>1. Hàng hóa xuất khẩu, nhập khẩu qua dịch vụ bưu chính, chuyển phát nhanh</w:t>
      </w:r>
    </w:p>
    <w:p>
      <w:r>
        <w:t>phải làm thủ tục hải quản, chịu sự kiểm tra, giám sát hải quản.</w:t>
      </w:r>
    </w:p>
    <w:p>
      <w:r>
        <w:t>2. Trường hợp người được ủy quyền khai hải quan là doanh nghiệp cung cấp</w:t>
      </w:r>
    </w:p>
    <w:p>
      <w:r>
        <w:t>dịch vụ bưu chính, đoanh nghiệp kinh doanh dịch vụ chuyển phát nhanh quốc tế thì</w:t>
      </w:r>
    </w:p>
    <w:p>
      <w:r>
        <w:t>phải thực hiện trách nhiệm của người khai hải quan theo quy định tại Điều 18 của</w:t>
      </w:r>
    </w:p>
    <w:p>
      <w:r>
        <w:t>Luật này; chi được chuyển, phát hàng hóa sau khi được thông quan.</w:t>
      </w:r>
    </w:p>
    <w:p>
      <w:r>
        <w:t>Điều 53. Kiểm tra, giám sát hải quan đối với tài sản di chuyển</w:t>
      </w:r>
    </w:p>
    <w:p>
      <w:r>
        <w:t>Tài sản di chuyển của cá nhân, gia đình, tổ chức phải làm thủ tục hài quan,</w:t>
      </w:r>
    </w:p>
    <w:p>
      <w:r>
        <w:t>chịu sự kiểm tra, giám sát hải quan.</w:t>
      </w:r>
    </w:p>
    <w:p>
      <w:r>
        <w:t>Cá nhân, tổ chức xuất khẩu, nhập khẩu hàng hóa là tài sản di chuyển phải có</w:t>
      </w:r>
    </w:p>
    <w:p>
      <w:r>
        <w:t>giấy tờ chứng minh việc cư trú, hoạt động ở Việt Nam hoặc nước ngoài.</w:t>
      </w:r>
    </w:p>
    <w:p>
      <w:r>
        <w:t>Điều 54. Kiểm tra, giám sát hài quan đối với hành lý của người xuất cành,</w:t>
      </w:r>
    </w:p>
    <w:p>
      <w:r>
        <w:t>nhập cảnh</w:t>
      </w:r>
    </w:p>
    <w:p>
      <w:r>
        <w:t>1. Hành lý của người xuất cảnh, nhập cảnh phải chịu sự kiểm tra, giám sát hải</w:t>
      </w:r>
    </w:p>
    <w:p>
      <w:r>
        <w:t>quan tại cửa khẩu.</w:t>
      </w:r>
    </w:p>
    <w:p>
      <w:r>
        <w:t>2. Hành lý của người xuất cảnh, nhập cảnh vượt định mức miễn thuế phải làm</w:t>
      </w:r>
    </w:p>
    <w:p>
      <w:r>
        <w:t>thủ tục hải quan như đổi với hàng hóa xuất khẩu, nhập khấu.</w:t>
      </w:r>
    </w:p>
    <w:p>
      <w:r>
        <w:t>Người xuất cảnh, nhập cảnh có thể gửi hành lý vào kho tại cửa khấu và được</w:t>
      </w:r>
    </w:p>
    <w:p>
      <w:r>
        <w:t>nhận lại khi nhập cảnh, xuất cảnh.</w:t>
      </w:r>
    </w:p>
    <w:p>
      <w:r>
        <w:t>3. Tiêu chuẩn hành lý, định mức hành lý được miễn thuế thực hiện theo quy</w:t>
      </w:r>
    </w:p>
    <w:p>
      <w:r>
        <w:t>định của pháp luật về thuế.</w:t>
      </w:r>
    </w:p>
    <w:p>
      <w:r>
        <w:t>Điều 55. Kiểm tra, giám sát hải quan đối với ngoại tệ tiền mặt, đồng Việt</w:t>
      </w:r>
    </w:p>
    <w:p>
      <w:r>
        <w:t>Nam tiền mặt, công cụ chuyển nhượng, vàng, kim loại quý, đá quý của người</w:t>
      </w:r>
    </w:p>
    <w:p>
      <w:r>
        <w:t>xuất cảnh, nhập cảnh</w:t>
      </w:r>
    </w:p>
    <w:p>
      <w:r>
        <w:t>1. Người xuất cành, nhập cành mang theo ngoại tệ tiền mặt, đồng Việt Nam</w:t>
      </w:r>
    </w:p>
    <w:p>
      <w:r>
        <w:t>tiền mặt, công cụ chuyển nhượng, vàng, kim loại quý, đá quý phải chịu sự kiểm</w:t>
      </w:r>
    </w:p>
    <w:p>
      <w:r>
        <w:t>tra, giám sát hải quan.</w:t>
      </w:r>
    </w:p>
    <w:p>
      <w:r>
        <w:br w:type="page"/>
      </w:r>
    </w:p>
    <w:p>
      <w:r>
        <w:t>68</w:t>
      </w:r>
    </w:p>
    <w:p>
      <w:r>
        <w:t>côNG Báo/Số 685 + 686/Ngày 17-7-2014</w:t>
      </w:r>
    </w:p>
    <w:p>
      <w:r>
        <w:t>2. Người nhập cành mang theo ngoại tệ tiền mặt, đồng Việt Nam tiền mặt,</w:t>
      </w:r>
    </w:p>
    <w:p>
      <w:r>
        <w:t>công cụ chuyển nhượng, vàng, kim loại quý, đá quý vượt mức quy định của Ngân</w:t>
      </w:r>
    </w:p>
    <w:p>
      <w:r>
        <w:t>hàng Nhà nước Việt Nam phải khai hải quan tại cửa khẩu.</w:t>
      </w:r>
    </w:p>
    <w:p>
      <w:r>
        <w:t>3. Người xuất cảnh màng theo ngoại tệ tiền mặt, đồng Việt Nam tiền mặt, công</w:t>
      </w:r>
    </w:p>
    <w:p>
      <w:r>
        <w:t>cụ chuyển nhượng, vàng, kim loại quý, đá quý vượt mức quy định của Ngân hàng</w:t>
      </w:r>
    </w:p>
    <w:p>
      <w:r>
        <w:t>Nhà nước Việt Nam phải khai hải quan và xuất trình giấy tờ theo quy định của</w:t>
      </w:r>
    </w:p>
    <w:p>
      <w:r>
        <w:t>Ngân hàng Nhà nước Việt Nam tại cửa khẩu.</w:t>
      </w:r>
    </w:p>
    <w:p>
      <w:r>
        <w:t>Điều 56. Kiểm tra, giám sát hải quan đối với hàng hóa trên phương tiện</w:t>
      </w:r>
    </w:p>
    <w:p>
      <w:r>
        <w:t>vận tải</w:t>
      </w:r>
    </w:p>
    <w:p>
      <w:r>
        <w:t>1. Hàng hóa là vật dụng trên phương tiện vận tải không phải làm thủ tục hải</w:t>
      </w:r>
    </w:p>
    <w:p>
      <w:r>
        <w:t>quan nhưng phải chịu sự kiểm tra, giám sát hải quan.</w:t>
      </w:r>
    </w:p>
    <w:p>
      <w:r>
        <w:t>2, Hàng hóa mua từ phương tiện vận tài nhập cảnh phải làm thủ tục hải quan</w:t>
      </w:r>
    </w:p>
    <w:p>
      <w:r>
        <w:t>như đối với hàng hóa nhập khẩu.</w:t>
      </w:r>
    </w:p>
    <w:p>
      <w:r>
        <w:t>3. Hàng hóa cung ứng phục vụ phương tiện vận tải xuất cành, quá cảnh phải</w:t>
      </w:r>
    </w:p>
    <w:p>
      <w:r>
        <w:t>làm thủ tục hải quan như đối với hàng hóa xuất khẩu,</w:t>
      </w:r>
    </w:p>
    <w:p>
      <w:r>
        <w:t>Điều 57. Kiểm tra, giám sát hài quan đối với túi ngoại giao, túi lãnh sự.</w:t>
      </w:r>
    </w:p>
    <w:p>
      <w:r>
        <w:t>hành lý, phương tiện vận tải của cơ quan, tổ chức, cá nhân được hưởng quyền</w:t>
      </w:r>
    </w:p>
    <w:p>
      <w:r>
        <w:t>ưu đãi, miễn trừ</w:t>
      </w:r>
    </w:p>
    <w:p>
      <w:r>
        <w:t>1. Chế độ ưu đãi, miễn trừ quy định tại Luật này bao gồm ưu đãi, miễn trừ về</w:t>
      </w:r>
    </w:p>
    <w:p>
      <w:r>
        <w:t>khai hải quan, kiểm tra hải quan.</w:t>
      </w:r>
    </w:p>
    <w:p>
      <w:r>
        <w:t>2. Túi ngoại giao, túi lãnh sự được miễn khai, miễn kiếm tra hải quan.</w:t>
      </w:r>
    </w:p>
    <w:p>
      <w:r>
        <w:t>Hành lý, phương tiện vận tải của đối tượng được hưởng quyền ưu đãi, miễn trừ</w:t>
      </w:r>
    </w:p>
    <w:p>
      <w:r>
        <w:t>theo quy định của pháp luật về quyền ưu đãi, miễn trừ đành cho cơ quan đại điện</w:t>
      </w:r>
    </w:p>
    <w:p>
      <w:r>
        <w:t>ngoại giao, cơ quan lãnh sự và cơ quan đại diện của tổ chức quốc tế tại Việt Nam</w:t>
      </w:r>
    </w:p>
    <w:p>
      <w:r>
        <w:t>được miễn kiểm tra hải quan.</w:t>
      </w:r>
    </w:p>
    <w:p>
      <w:r>
        <w:t>3. Khi có căn cứ khắng định túi ngoại giao, túi lãnh sự bị lạm dụng vào mục</w:t>
      </w:r>
    </w:p>
    <w:p>
      <w:r>
        <w:t>đích trái với điều ước quốc tế về quan hệ ngoại giao, quan hệ lãnh sự mà Cộng hòa</w:t>
      </w:r>
    </w:p>
    <w:p>
      <w:r>
        <w:t>xã hội chủ nghĩa Việt Nam là thành viên hoặc trong hành lý, phương tiện vận tải</w:t>
      </w:r>
    </w:p>
    <w:p>
      <w:r>
        <w:t>có hàng hóa thuộc Danh mục hàng hóa cấm xuất khấu, cấm nhập khẩu, hàng hóa</w:t>
      </w:r>
    </w:p>
    <w:p>
      <w:r>
        <w:t>không thuộc loại được hưởng chế độ ưu đãi, miễn trừ thì Tổng cục trưởng Tông</w:t>
      </w:r>
    </w:p>
    <w:p>
      <w:r>
        <w:t>cục Hải quan quyết định việc xử lý theo quy định của điều ước quốc tế đó.</w:t>
      </w:r>
    </w:p>
    <w:p>
      <w:r>
        <w:t>Điều 58. Kiếm tra, giám sát hải quan, xử lý hàng hóa tồn đọng</w:t>
      </w:r>
    </w:p>
    <w:p>
      <w:r>
        <w:t>1. Hàng hóa tồn đọng được lưu giữ tại khu vực cảng, kho, bãi thuộc địa bàn</w:t>
      </w:r>
    </w:p>
    <w:p>
      <w:r>
        <w:t>hoạt động hải quan bao gồm:</w:t>
      </w:r>
    </w:p>
    <w:p>
      <w:r>
        <w:t>a) Hàng hóa mà chủ hàng hóa tuyên bố từ bỏ hoặc thực hiện hành vi chứng tỏ</w:t>
      </w:r>
    </w:p>
    <w:p>
      <w:r>
        <w:t>việc từ bỏ.</w:t>
      </w:r>
    </w:p>
    <w:p>
      <w:r>
        <w:t>Không thừa nhận việc chủ hàng hóa từ bỏ hoặc thực hiện hành vi chứng tỏ</w:t>
      </w:r>
    </w:p>
    <w:p>
      <w:r>
        <w:t>việc từ bỏ đổi với hàng hóa có đấu hiệu vi phạm pháp luật;</w:t>
      </w:r>
    </w:p>
    <w:p>
      <w:r>
        <w:br w:type="page"/>
      </w:r>
    </w:p>
    <w:p>
      <w:r>
        <w:t>côNG Bảo/Số 685 + 686/Ngày 17-7-2014</w:t>
      </w:r>
    </w:p>
    <w:p>
      <w:r>
        <w:t>69</w:t>
      </w:r>
    </w:p>
    <w:p>
      <w:r>
        <w:t>b) Hàng hóa nhập khấu quá 90 ngày kế từ ngày đến cửa khấu nhưng không có</w:t>
      </w:r>
    </w:p>
    <w:p>
      <w:r>
        <w:t>người đến nhận;</w:t>
      </w:r>
    </w:p>
    <w:p>
      <w:r>
        <w:t>c) Hàng hóa do doanh nghiệp kinh doanh cảng, kho, bãi thu gom trong quá</w:t>
      </w:r>
    </w:p>
    <w:p>
      <w:r>
        <w:t>trình xếp dỡ hàng hóa;</w:t>
      </w:r>
    </w:p>
    <w:p>
      <w:r>
        <w:t>d) Hàng hóa nhập khẩu ngoài vận đơn, bản khai hàng hóa nhưng không có</w:t>
      </w:r>
    </w:p>
    <w:p>
      <w:r>
        <w:t>người đến nhận.</w:t>
      </w:r>
    </w:p>
    <w:p>
      <w:r>
        <w:t>2. Trường hợp cơ quan hải quan có căn cứ để xác định hàng hóa quy định tại</w:t>
      </w:r>
    </w:p>
    <w:p>
      <w:r>
        <w:t>khoản 1 Điều này là hàng hóa buôn lậu thì xử lý theo quy định của pháp luật.</w:t>
      </w:r>
    </w:p>
    <w:p>
      <w:r>
        <w:t>3. Hàng hóa quy định tại các điểm b, c và d khoản 1 Điều này mà không có</w:t>
      </w:r>
    </w:p>
    <w:p>
      <w:r>
        <w:t>người nhận thì cơ quan hải quan thông báo công khai trên phương tiện thông tin</w:t>
      </w:r>
    </w:p>
    <w:p>
      <w:r>
        <w:t>đại chúng. Trong thời hạn 60 ngày kế từ ngày thông báo, nếu chủ hàng hóa đến</w:t>
      </w:r>
    </w:p>
    <w:p>
      <w:r>
        <w:t>nhận thì được làm thủ tục hải quan và bị xử phạt theo quy định của pháp luật về xử</w:t>
      </w:r>
    </w:p>
    <w:p>
      <w:r>
        <w:t>lý vi phạm hành chính; nếu không có người đến nhận thì xử lý theo quy định tại</w:t>
      </w:r>
    </w:p>
    <w:p>
      <w:r>
        <w:t>khoản 6 Điều này.</w:t>
      </w:r>
    </w:p>
    <w:p>
      <w:r>
        <w:t>4, Hàng hóa quy định tại khoản 1 Điều này thuộc diện dễ hư hỏng, hàng đông</w:t>
      </w:r>
    </w:p>
    <w:p>
      <w:r>
        <w:t>lạnh, hóa chất độc hại, nguy hiêm, hàng sắp hết hạn sử dụng thì phải xử lý kịp thời</w:t>
      </w:r>
    </w:p>
    <w:p>
      <w:r>
        <w:t>theo quy định của Luật này và quy định khác của pháp luật có liên quan.</w:t>
      </w:r>
    </w:p>
    <w:p>
      <w:r>
        <w:t>5. Doanh nghiệp kinh đoanh cảng, kho, bãi có trách nhiệm bố trí địa điểm</w:t>
      </w:r>
    </w:p>
    <w:p>
      <w:r>
        <w:t>cảng, kho, bãi đáp ứng điều kiện giám sát hải quan để lưu giữ hàng hóa tồn đọng;</w:t>
      </w:r>
    </w:p>
    <w:p>
      <w:r>
        <w:t>phối hợp xử lý hàng hóa tồn đọng theo quy định tại khoản 6 Điều này.</w:t>
      </w:r>
    </w:p>
    <w:p>
      <w:r>
        <w:t>6. Việc xử lý hàng hóa tồn đọng được thực hiện như sau:</w:t>
      </w:r>
    </w:p>
    <w:p>
      <w:r>
        <w:t>a) Đối với hàng hóa tồn đọng, cơ quan hải quan xử lý theo quy định của pháp</w:t>
      </w:r>
    </w:p>
    <w:p>
      <w:r>
        <w:t>luật. Trường hợp bản hàng hóa tồn đọng thì tiền bán hàng được nộp vào ngân sách</w:t>
      </w:r>
    </w:p>
    <w:p>
      <w:r>
        <w:t>nhà nước sau khi trừ các khoản chi phi bán hàng và chi phí lưu cảng, kho, bãi tại</w:t>
      </w:r>
    </w:p>
    <w:p>
      <w:r>
        <w:t>doanh nghiệp kinh doanh cảng, kho, bãi;</w:t>
      </w:r>
    </w:p>
    <w:p>
      <w:r>
        <w:t>b) Đối với hàng hóa gây ô nhiễm môi trường, chủ phương tiện vận tải, người</w:t>
      </w:r>
    </w:p>
    <w:p>
      <w:r>
        <w:t>điều khiên phương tiện vận tài hoặc người được chủ phương tiện vận tải ủy quyền</w:t>
      </w:r>
    </w:p>
    <w:p>
      <w:r>
        <w:t>có trách nhiệm vận chuyển hàng hóa đó ra khỏi lãnh thố Việt Nam. Trường hợp</w:t>
      </w:r>
    </w:p>
    <w:p>
      <w:r>
        <w:t>không xác định được chủ phương tiện vận tải, người điều khiến phương tiện vận</w:t>
      </w:r>
    </w:p>
    <w:p>
      <w:r>
        <w:t>tải hoặc người được chủ phương tiện vận tải ủy quyền, cơ quan hải quản chủ trì,</w:t>
      </w:r>
    </w:p>
    <w:p>
      <w:r>
        <w:t>phối hợp với doanh nghiệp kinh đoanh cảng, kho, bãi, chính quyền địa phương và</w:t>
      </w:r>
    </w:p>
    <w:p>
      <w:r>
        <w:t>cơ quan liên quan thực hiện tiêu hủy.</w:t>
      </w:r>
    </w:p>
    <w:p>
      <w:r>
        <w:t>Mục 4</w:t>
      </w:r>
    </w:p>
    <w:p>
      <w:r>
        <w:t>KIỂM TRA, GIÁM SÁT HẢI QUAN ĐỐI VớI HÀNG HÓA NHẬP KHẢU</w:t>
      </w:r>
    </w:p>
    <w:p>
      <w:r>
        <w:t>ĐỀ GIA CÔNG, SẢN XUẤT HÀNG HỐA XUÁT KHÁU</w:t>
      </w:r>
    </w:p>
    <w:p>
      <w:r>
        <w:t>Điều 59. Trách nhiệm của cơ quan hài quan trong kiếm tra, giám sát hải</w:t>
      </w:r>
    </w:p>
    <w:p>
      <w:r>
        <w:t>quan đối với hàng hóa nhập khẩu để gia công, sản xuất hàng hóa xuất khẩu</w:t>
      </w:r>
    </w:p>
    <w:p>
      <w:r>
        <w:br w:type="page"/>
      </w:r>
    </w:p>
    <w:p>
      <w:r>
        <w:t>70</w:t>
      </w:r>
    </w:p>
    <w:p>
      <w:r>
        <w:t>côNG Báo/Số 685 + 686/Ngày 17-7-2014</w:t>
      </w:r>
    </w:p>
    <w:p>
      <w:r>
        <w:t>1. Hàng hóa là nguyên liệu, vật tư nhập khẩu để gia công, sản xuất hàng hóa</w:t>
      </w:r>
    </w:p>
    <w:p>
      <w:r>
        <w:t>xuất khẩu phải chịu sự kiểm tra, giám sát hài quan từ khi nhập khẩu, trong quá</w:t>
      </w:r>
    </w:p>
    <w:p>
      <w:r>
        <w:t>trình sản xuất ra sản phẩm cho đến khi sản phẩm được xuất khẩu hoặc thay đỏi</w:t>
      </w:r>
    </w:p>
    <w:p>
      <w:r>
        <w:t>mục đích sử dụng.</w:t>
      </w:r>
    </w:p>
    <w:p>
      <w:r>
        <w:t>2. Cơ quan hải quan có trách nhiệm:</w:t>
      </w:r>
    </w:p>
    <w:p>
      <w:r>
        <w:t>a) Kiểm tra cơ sở gia công, sản xuất; năng lực gia công, sản xuất của tổ chức,</w:t>
      </w:r>
    </w:p>
    <w:p>
      <w:r>
        <w:t>cá nhân nhập khẩu nguyên liệu, vật tư đề gia công, sản xuất hàng hóa xuất khẩu;</w:t>
      </w:r>
    </w:p>
    <w:p>
      <w:r>
        <w:t>b) Kiểm tra việc sử dụng nguyên liệu, vật tư nhập khẩu trong quá trình gia</w:t>
      </w:r>
    </w:p>
    <w:p>
      <w:r>
        <w:t>công, sản xuất hàng hóa xuất khẩu, kiểm trạ số lượng hàng hóa tồn kho của tổ</w:t>
      </w:r>
    </w:p>
    <w:p>
      <w:r>
        <w:t>chức, cá nhân gia công, sản xuất hàng hóa xuất khẩu;</w:t>
      </w:r>
    </w:p>
    <w:p>
      <w:r>
        <w:t>c) Kiểm tra việc quyết toán, quản lý, sử dụng nguyên liệu, vật tư của tổ chức,</w:t>
      </w:r>
    </w:p>
    <w:p>
      <w:r>
        <w:t>cá nhân nhập khẩu nguyên liệu, vật tư để sản xuất, gia công hàng hóa xuất khẩu.</w:t>
      </w:r>
    </w:p>
    <w:p>
      <w:r>
        <w:t>3, Việc kiêm tra, giám sát hải quan quy định tại Điều này thực hiện theo</w:t>
      </w:r>
    </w:p>
    <w:p>
      <w:r>
        <w:t>nguyên tắc quản lý rủi ro.</w:t>
      </w:r>
    </w:p>
    <w:p>
      <w:r>
        <w:t>Điều 60. Trách nhiệm của tổ chức, cá nhân gia công, sản xuất hàng hóa</w:t>
      </w:r>
    </w:p>
    <w:p>
      <w:r>
        <w:t>xuất khẩu</w:t>
      </w:r>
    </w:p>
    <w:p>
      <w:r>
        <w:t>1. Thông báo cơ sở gia công, sản xuất hàng hóa xuất khẩu với cơ quan hải quan.</w:t>
      </w:r>
    </w:p>
    <w:p>
      <w:r>
        <w:t>2. Sử dụng nguyên liệu, vật tư nhập khẩu vào mục đích gia công, sản xuất</w:t>
      </w:r>
    </w:p>
    <w:p>
      <w:r>
        <w:t>hàng hóa xuất khẩu, Trường hợp thạy đổi mục đích sử dụng thi phải làm thủ tục</w:t>
      </w:r>
    </w:p>
    <w:p>
      <w:r>
        <w:t>hải quan theo quy định của Luật này.</w:t>
      </w:r>
    </w:p>
    <w:p>
      <w:r>
        <w:t>3. Lưu giữ hàng hóa xuất khẩu, nguyên liệu, vật tư sử dụng để gia công, sản</w:t>
      </w:r>
    </w:p>
    <w:p>
      <w:r>
        <w:t>xuất hàng hóa xuất khẩu trong khu vực sản xuất; trường hợp lưu giữ ngoài khu vực</w:t>
      </w:r>
    </w:p>
    <w:p>
      <w:r>
        <w:t>sản xuất phải được sự đồng ý của cơ quan hải quan.</w:t>
      </w:r>
    </w:p>
    <w:p>
      <w:r>
        <w:t>4. Thực hiện đầy đủ chế độ quản lý, kế toán, thống kê, lưu giữ chứng từ, số</w:t>
      </w:r>
    </w:p>
    <w:p>
      <w:r>
        <w:t>sách, số liệu hàng hóa đưa vào, đưa rà cơ sở gia công, sản xuất, xuất trình số sách,</w:t>
      </w:r>
    </w:p>
    <w:p>
      <w:r>
        <w:t>chứng tử, hàng hóa khi cơ quan hải quan kiếm tra,</w:t>
      </w:r>
    </w:p>
    <w:p>
      <w:r>
        <w:t>5. Thực hiện báo cáo quyết toán việc quản lý, sử dụng nguyên liệu, vật tư nhập</w:t>
      </w:r>
    </w:p>
    <w:p>
      <w:r>
        <w:t>khấu, hàng hóa xuất khẩu theo quy định của pháp luật về hải quan.</w:t>
      </w:r>
    </w:p>
    <w:p>
      <w:r>
        <w:t>Mục 5</w:t>
      </w:r>
    </w:p>
    <w:p>
      <w:r>
        <w:t>KIỂM TRA, GIÁM SÁT HẢI QUAN ĐỐI VớI</w:t>
      </w:r>
    </w:p>
    <w:p>
      <w:r>
        <w:t>HÀNG HÓA TẠI KHO NGOẠI QUAN, KHO BÁO THUẾ,</w:t>
      </w:r>
    </w:p>
    <w:p>
      <w:r>
        <w:t>ĐỊA ĐIỂM THU GOM HÀNG LỀ</w:t>
      </w:r>
    </w:p>
    <w:p>
      <w:r>
        <w:t>Điều 61. Hàng hóa gửi tại kho ngoại quan, kho bảo thuế, địa điểm thu</w:t>
      </w:r>
    </w:p>
    <w:p>
      <w:r>
        <w:t>gom hàng lẻ</w:t>
      </w:r>
    </w:p>
    <w:p>
      <w:r>
        <w:t>1. Hàng hóa gửi kho ngoại quan được lưu giữ trong thời gian không quá 12</w:t>
      </w:r>
    </w:p>
    <w:p>
      <w:r>
        <w:t>tháng kế từ ngày được gửi vào kho; trường hợp có lý đo chính đáng thì được Cục</w:t>
      </w:r>
    </w:p>
    <w:p>
      <w:r>
        <w:t>trưởng Cục Hải quan đang quản lý kho ngoại quan gia hạn một lần không quá 12 tháng.</w:t>
      </w:r>
    </w:p>
    <w:p>
      <w:r>
        <w:br w:type="page"/>
      </w:r>
    </w:p>
    <w:p>
      <w:r>
        <w:t>71</w:t>
      </w:r>
    </w:p>
    <w:p>
      <w:r>
        <w:t>côNG Báo/Số 685 + 686/Ngày 17-7-2014</w:t>
      </w:r>
    </w:p>
    <w:p>
      <w:r>
        <w:t>2. Nguyên liệu, vật tư được lưu giữ tại kho bảo thuế để sản xuất hàng hóa xuất</w:t>
      </w:r>
    </w:p>
    <w:p>
      <w:r>
        <w:t>khẩu trong thời gian không quá 12 tháng kể từ ngày được gửi vào kho; trường hợp</w:t>
      </w:r>
    </w:p>
    <w:p>
      <w:r>
        <w:t>có lý do chính đáng theo yêu cầu của chu trình sản xuất thi được Chi cục trưởng</w:t>
      </w:r>
    </w:p>
    <w:p>
      <w:r>
        <w:t>Chi cục Hải quan đạng quản lý kho bảo thuế gia hạn, Thời gian gia hạn phù hợp</w:t>
      </w:r>
    </w:p>
    <w:p>
      <w:r>
        <w:t>với chu trình sản xuất.</w:t>
      </w:r>
    </w:p>
    <w:p>
      <w:r>
        <w:t>3. Hàng hóa được đưa vào địa điểm thu gom hàng lê gồm hàng hóa nhập khẩu</w:t>
      </w:r>
    </w:p>
    <w:p>
      <w:r>
        <w:t>chưa làm thủ tục hải quan, hàng hóa xuất khấu đã hoàn thành thủ tục hải quan hoặc</w:t>
      </w:r>
    </w:p>
    <w:p>
      <w:r>
        <w:t>đã đăng ký tờ khai hài quan nhưng việc kiêm tra thực tế hàng hóa sẽ được thực</w:t>
      </w:r>
    </w:p>
    <w:p>
      <w:r>
        <w:t>hiện tại địa điểm thu gom hàng lẻ,</w:t>
      </w:r>
    </w:p>
    <w:p>
      <w:r>
        <w:t>Hàng hóa được lưu giữ tại địa điểm thu gom hàng lẻ trong thời gian không quá</w:t>
      </w:r>
    </w:p>
    <w:p>
      <w:r>
        <w:t>90 ngày kê từ ngày được đưa vào địa điểm thu gom hàng lè, trường hợp có lý đo</w:t>
      </w:r>
    </w:p>
    <w:p>
      <w:r>
        <w:t>chính đáng thì được Chi cục trưởng Chi cục Hải quan đang quản lý địa điểm thu</w:t>
      </w:r>
    </w:p>
    <w:p>
      <w:r>
        <w:t>gom hàng lè gia hạn một lần không quá 90 ngày.</w:t>
      </w:r>
    </w:p>
    <w:p>
      <w:r>
        <w:t>Điều 62. Điều kiện thành lập kho ngoại quan, kho bảo thuế, địa điểm thu</w:t>
      </w:r>
    </w:p>
    <w:p>
      <w:r>
        <w:t>gom hàng lẻ</w:t>
      </w:r>
    </w:p>
    <w:p>
      <w:r>
        <w:t>1. Kho ngoại quan, địa điểm thu gom hàng lẻ được thành lập tại địa bàn nơi có</w:t>
      </w:r>
    </w:p>
    <w:p>
      <w:r>
        <w:t>các khu vực sau đây;</w:t>
      </w:r>
    </w:p>
    <w:p>
      <w:r>
        <w:t>a) Cảng biến, cảng hàng không đân dụng quốc tế, cảng xuất khẩu, nhập khẩu</w:t>
      </w:r>
    </w:p>
    <w:p>
      <w:r>
        <w:t>hàng hóa được thành lập trong nội địa, cửa khấu đường bộ, ga đường sắt liên vận</w:t>
      </w:r>
    </w:p>
    <w:p>
      <w:r>
        <w:t>quốc tế;</w:t>
      </w:r>
    </w:p>
    <w:p>
      <w:r>
        <w:t>b) Khu công nghiệp, khu công nghệ cao, khu phủ thuế quan và các khu vực</w:t>
      </w:r>
    </w:p>
    <w:p>
      <w:r>
        <w:t>khác theo quy định của pháp luật.</w:t>
      </w:r>
    </w:p>
    <w:p>
      <w:r>
        <w:t>2. Kho báo thuế được thành lập trong khu vực nhà máy của doanh nghiệp sản</w:t>
      </w:r>
    </w:p>
    <w:p>
      <w:r>
        <w:t>xuất hàng hóa xuất khẩu.</w:t>
      </w:r>
    </w:p>
    <w:p>
      <w:r>
        <w:t>3. Tổng cục trưởng Tổng cục Hải quan quyết định thành lập, gia hạn thời gian</w:t>
      </w:r>
    </w:p>
    <w:p>
      <w:r>
        <w:t>hoạt động, tạm dừng và chấm đứt hoạt động kho ngoại quan, kho bảo thuế, địa</w:t>
      </w:r>
    </w:p>
    <w:p>
      <w:r>
        <w:t>điểm thu gom hàng le,</w:t>
      </w:r>
    </w:p>
    <w:p>
      <w:r>
        <w:t>4. Chính phủ quy định chi tiết việc thành lập và hoạt động của kho ngoại quan,</w:t>
      </w:r>
    </w:p>
    <w:p>
      <w:r>
        <w:t>kho bảo thuế, địa điểm thu gom hàng lê.</w:t>
      </w:r>
    </w:p>
    <w:p>
      <w:r>
        <w:t>Điều 63. Quyền và nghĩa vụ của doanh nghiệp kinh doanh kho ngoại</w:t>
      </w:r>
    </w:p>
    <w:p>
      <w:r>
        <w:t>quan, doanh nghiệp kinh doanh địa điểm thu gom hàng lè, doanh nghiệp kinh</w:t>
      </w:r>
    </w:p>
    <w:p>
      <w:r>
        <w:t>doanh dịch vụ thu gom hàng lè, chủ hàng hóa, chủ kho bảo thuế</w:t>
      </w:r>
    </w:p>
    <w:p>
      <w:r>
        <w:t>1. Doanh nghiệp kinh doanh kho ngoại quan, chủ hàng hóa gửi kho ngoại quan</w:t>
      </w:r>
    </w:p>
    <w:p>
      <w:r>
        <w:t>có quyền và nghĩa vụ sau đây;</w:t>
      </w:r>
    </w:p>
    <w:p>
      <w:r>
        <w:t>a) Doanh nghiệp kinh đoanh kho ngoại quan được thực hiện hợp đồng nhận</w:t>
      </w:r>
    </w:p>
    <w:p>
      <w:r>
        <w:t>hàng hóa gửi kho ngoại quan; được di chuyển hàng hóa trong kho ngoại quan theo</w:t>
      </w:r>
    </w:p>
    <w:p>
      <w:r>
        <w:t>thỏa thuận với chủ hàng hóa.</w:t>
      </w:r>
    </w:p>
    <w:p>
      <w:r>
        <w:br w:type="page"/>
      </w:r>
    </w:p>
    <w:p>
      <w:r>
        <w:t>72</w:t>
      </w:r>
    </w:p>
    <w:p>
      <w:r>
        <w:t>côNG Báo/Số 685 + 686/Ngày 17-7-2014</w:t>
      </w:r>
    </w:p>
    <w:p>
      <w:r>
        <w:t>Doanh nghiệp kinh doanh kho ngoại quan có trách nhiệm thực hiện yêu cầu</w:t>
      </w:r>
    </w:p>
    <w:p>
      <w:r>
        <w:t>kiểm tra hàng hóa của cơ quan hải quan, Định kỳ 03 tháng một lần, doanh nghiệp</w:t>
      </w:r>
    </w:p>
    <w:p>
      <w:r>
        <w:t>kinh doành khô ngoại quan phải thông báo bằng văn bản với Cục Hải quan đang</w:t>
      </w:r>
    </w:p>
    <w:p>
      <w:r>
        <w:t>quản lý kho ngoại quan về hiện trạng hàng hóa và tình hình hoạt động của kho</w:t>
      </w:r>
    </w:p>
    <w:p>
      <w:r>
        <w:t>ngoại quan;</w:t>
      </w:r>
    </w:p>
    <w:p>
      <w:r>
        <w:t>b) Chủ hàng hóa được gia cố bao bi, phân loại hàng hóa, lấy mẫu hàng hóa và</w:t>
      </w:r>
    </w:p>
    <w:p>
      <w:r>
        <w:t>thực hiện các công việc khác dưới sự giám sát của công chức hải quản; được</w:t>
      </w:r>
    </w:p>
    <w:p>
      <w:r>
        <w:t>chuyển quyền sở hữu hàng hóa, Việc chuyên hàng hóa từ kho ngoại quan này sang</w:t>
      </w:r>
    </w:p>
    <w:p>
      <w:r>
        <w:t>kho ngoại quan khác phải được sự đồng ý bằng văn bản của Cục trưởng Cục Hải</w:t>
      </w:r>
    </w:p>
    <w:p>
      <w:r>
        <w:t>quan đang quản lý kho ngoại quan nơi lưu giữ hàng hóa đó.</w:t>
      </w:r>
    </w:p>
    <w:p>
      <w:r>
        <w:t>2. Chủ kho bảo thuế có quyền và nghĩa vụ sau đây;</w:t>
      </w:r>
    </w:p>
    <w:p>
      <w:r>
        <w:t>a) Lưu giữ hàng hóa là nguyên liệu, vật tư nhập khấu đề sản xuất hàng hóa</w:t>
      </w:r>
    </w:p>
    <w:p>
      <w:r>
        <w:t>xuất khẩu;</w:t>
      </w:r>
    </w:p>
    <w:p>
      <w:r>
        <w:t>b) Được sắp xếp, đóng gói lại, di chuyển hàng hóa trong kho bảo thuế;</w:t>
      </w:r>
    </w:p>
    <w:p>
      <w:r>
        <w:t>c) Thông báo trước cho cơ quan hải quan kế hoạch dự kiến đưa nguyên liệu,</w:t>
      </w:r>
    </w:p>
    <w:p>
      <w:r>
        <w:t>vật tư trong kho bảo thuế vào sản xuất;</w:t>
      </w:r>
    </w:p>
    <w:p>
      <w:r>
        <w:t>d) Định kỳ 03 tháng một lần, thông báo bằng văn bản với Cục Hải quan quản</w:t>
      </w:r>
    </w:p>
    <w:p>
      <w:r>
        <w:t>lý kho bào thuế về hiện trạng hàng hóa và tình hình hoạt động của kho bảo thuế;</w:t>
      </w:r>
    </w:p>
    <w:p>
      <w:r>
        <w:t>đ) Chậm nhất là ngày 31 tháng 01 hàng năm, phải lập bảng tổng hợp các tờ</w:t>
      </w:r>
    </w:p>
    <w:p>
      <w:r>
        <w:t>khai hải quan nhập khẩu và số lượng nguyên liệu, vật tư đã đưa vào kho bảo thuế,</w:t>
      </w:r>
    </w:p>
    <w:p>
      <w:r>
        <w:t>tổng hợp các tờ khai hải quan xuất khẩu và số lượng hàng hóa đã xuất khẩu trong</w:t>
      </w:r>
    </w:p>
    <w:p>
      <w:r>
        <w:t>năm trước đó gửi Cục Hải quan đang quản lý kho bảo thuế.</w:t>
      </w:r>
    </w:p>
    <w:p>
      <w:r>
        <w:t>3. Chủ hàng hóa, đoanh nghiệp kinh doanh địa điểm thu gom hàng lẻ và đoanh</w:t>
      </w:r>
    </w:p>
    <w:p>
      <w:r>
        <w:t>nghiệp kinh doanh địch vụ thu gom hàng lẻ có quyền và nghĩa vụ sau đảy:</w:t>
      </w:r>
    </w:p>
    <w:p>
      <w:r>
        <w:t>a) Chủ hàng hóa được chuyển quyền sở hữu hàng hóa, đóng gói, đóng gói lại,</w:t>
      </w:r>
    </w:p>
    <w:p>
      <w:r>
        <w:t>gia cố, sửa chữa, bào quản hàng hóa;</w:t>
      </w:r>
    </w:p>
    <w:p>
      <w:r>
        <w:t>b) Doanh nghiệp kinh doanh địch vụ thu gom hàng lẻ được chia tách, đóng</w:t>
      </w:r>
    </w:p>
    <w:p>
      <w:r>
        <w:t>ghép các lộ hàng của nhiều chủ hàng hóa vận chuyển chung trong một công-4c-nơ,</w:t>
      </w:r>
    </w:p>
    <w:p>
      <w:r>
        <w:t>sắp xếp, sắp xếp lại hàng hóa lưu giữ;</w:t>
      </w:r>
    </w:p>
    <w:p>
      <w:r>
        <w:t>c) Định kỳ 03 tháng một lần, doanh nghiệp kinh doanh địa điểm thu gom hàng</w:t>
      </w:r>
    </w:p>
    <w:p>
      <w:r>
        <w:t>le phải thông báo bằng văn bản với Cục Hải quan đang quản lý địa điểm thu gom</w:t>
      </w:r>
    </w:p>
    <w:p>
      <w:r>
        <w:t>hàng lẻ về hiện trạng hàng hóa và tình hình hoạt động của đoanh nghiệp kinh</w:t>
      </w:r>
    </w:p>
    <w:p>
      <w:r>
        <w:t>doanh địa điểm thu gom hàng lẻ.</w:t>
      </w:r>
    </w:p>
    <w:p>
      <w:r>
        <w:t>4. Doanh nghiệp kinh doanh kho ngoại quan, doanh nghiệp kinh đoanh địa</w:t>
      </w:r>
    </w:p>
    <w:p>
      <w:r>
        <w:t>điểm thu gom hàng lê, chủ kho bào thuế có trách nhiệm thực hiện chế độ kế toán,</w:t>
      </w:r>
    </w:p>
    <w:p>
      <w:r>
        <w:t>thống kê, trang bị phương tiện, thiết bị kỹ thuật quản lý hàng hóa bằng phương</w:t>
      </w:r>
    </w:p>
    <w:p>
      <w:r>
        <w:t>thức điện tử và nối mạng với cơ quan hải quan để thực hiện việc kiêm tra, giám sát</w:t>
      </w:r>
    </w:p>
    <w:p>
      <w:r>
        <w:t>hải quan theo quy định của Luật này.</w:t>
      </w:r>
    </w:p>
    <w:p>
      <w:r>
        <w:br w:type="page"/>
      </w:r>
    </w:p>
    <w:p>
      <w:r>
        <w:t>côNG Báo/Số 685 + 686/Ngày 17-7-2014</w:t>
      </w:r>
    </w:p>
    <w:p>
      <w:r>
        <w:t>73</w:t>
      </w:r>
    </w:p>
    <w:p>
      <w:r>
        <w:t>5. Doanh nghiệp kinh doanh kho ngoại quan, doanh nghiệp kinh doanh địa</w:t>
      </w:r>
    </w:p>
    <w:p>
      <w:r>
        <w:t>điểm thụ gom hàng lè, doanh nghiệp kinh doanh dịch vụ thu gom hàng lé, chủ khọ</w:t>
      </w:r>
    </w:p>
    <w:p>
      <w:r>
        <w:t>bảo thuế, chủ hàng hóa có trách nhiệm thực hiện đúng quy định của pháp luật về</w:t>
      </w:r>
    </w:p>
    <w:p>
      <w:r>
        <w:t>hoạt động của kho ngoại quan, kho bảo thuế, địa điểm thu gom hàng lè.</w:t>
      </w:r>
    </w:p>
    <w:p>
      <w:r>
        <w:t>Mục 6</w:t>
      </w:r>
    </w:p>
    <w:p>
      <w:r>
        <w:t>THỦ TỤC HẢI QUAN, KIỂM TRA, GIÁM SÁT HẢI QUAN</w:t>
      </w:r>
    </w:p>
    <w:p>
      <w:r>
        <w:t>ĐỐI VớI HÀNG HÓA VẬN CHUYỂN CHỊU SỰ GIÁM SÁT HAI QUAN</w:t>
      </w:r>
    </w:p>
    <w:p>
      <w:r>
        <w:t>Điều 64. Thủ tục hải quan đối với hàng hóa vận chuyển chịu sự giám sát</w:t>
      </w:r>
    </w:p>
    <w:p>
      <w:r>
        <w:t>hải quan</w:t>
      </w:r>
    </w:p>
    <w:p>
      <w:r>
        <w:t>1. Hàng hóa vận chuyển chịu sự giám sát hải quan bao gồm hàng hóa quá cảnh</w:t>
      </w:r>
    </w:p>
    <w:p>
      <w:r>
        <w:t>và hàng hóa chuyển cửa khẩu.</w:t>
      </w:r>
    </w:p>
    <w:p>
      <w:r>
        <w:t>2. Khi vận chuyển hàng hóa chịu sự giám sát hải quan, người khai hải quan</w:t>
      </w:r>
    </w:p>
    <w:p>
      <w:r>
        <w:t>phải khai tờ khai vận chuyển hàng hóa; nộp hoặc xuất trình chứng từ theo quy định</w:t>
      </w:r>
    </w:p>
    <w:p>
      <w:r>
        <w:t>tại điểm b khoản 1 Điều 24 của Luật này.</w:t>
      </w:r>
    </w:p>
    <w:p>
      <w:r>
        <w:t>3. Cơ quan hải quan tiếp nhận tờ khai vận chuyển hàng hóa, kiểm tra các</w:t>
      </w:r>
    </w:p>
    <w:p>
      <w:r>
        <w:t>chứng từ và hàng hóa do người khai hải quan xuất trình để quyết định cho phép</w:t>
      </w:r>
    </w:p>
    <w:p>
      <w:r>
        <w:t>vận chuyển hàng hóa chịu sự giám sát hải quan.</w:t>
      </w:r>
    </w:p>
    <w:p>
      <w:r>
        <w:t>4. Trong thời gian vận chuyển hàng hóa đang chịu sự giám sát hải quan, nếu</w:t>
      </w:r>
    </w:p>
    <w:p>
      <w:r>
        <w:t>người khai hải quan thực hiện việc trung chuyển, chuyển tải, lưu kho, chia tách lô</w:t>
      </w:r>
    </w:p>
    <w:p>
      <w:r>
        <w:t>hàng, thay đổi phương thức vận tài hoặc các công việc khác thì phải thông báo và</w:t>
      </w:r>
    </w:p>
    <w:p>
      <w:r>
        <w:t>được sự đồng ý của cơ quan hải quan trước khi thực hiện, Cơ quan hải quan có</w:t>
      </w:r>
    </w:p>
    <w:p>
      <w:r>
        <w:t>trách nhiệm trả lời trong thời hạn 02 giờ kế từ khi nhận được thông báo của người</w:t>
      </w:r>
    </w:p>
    <w:p>
      <w:r>
        <w:t>khai hải quan.</w:t>
      </w:r>
    </w:p>
    <w:p>
      <w:r>
        <w:t>Điều 65. Tuyến đường, thời gian vận chuyển</w:t>
      </w:r>
    </w:p>
    <w:p>
      <w:r>
        <w:t>1. Hàng hóa đang chịu sự giám sát hải quan phải được vận chuyển đúng tuyến</w:t>
      </w:r>
    </w:p>
    <w:p>
      <w:r>
        <w:t>đường, đúng cửa khẩu, đúng thời hạn.</w:t>
      </w:r>
    </w:p>
    <w:p>
      <w:r>
        <w:t>2. Tuyến đường vận chuyển hàng hóa quá cánh theo quy định của Bộ trưởng</w:t>
      </w:r>
    </w:p>
    <w:p>
      <w:r>
        <w:t>Bộ Giao thông vận tải.</w:t>
      </w:r>
    </w:p>
    <w:p>
      <w:r>
        <w:t>3. Tuyến đường vận chuyển hàng hóa chuyển cửa khẩu do người khai hải quan</w:t>
      </w:r>
    </w:p>
    <w:p>
      <w:r>
        <w:t>đăng ký và được cơ quan hải quan nơi tiếp nhận và xử lý hồ sơ chấp nhận.</w:t>
      </w:r>
    </w:p>
    <w:p>
      <w:r>
        <w:t>Mục 7</w:t>
      </w:r>
    </w:p>
    <w:p>
      <w:r>
        <w:t>THỦ TỤC HẢI QUAN, KIỂM TRA, GIÁM SÁT HẢI QUAN</w:t>
      </w:r>
    </w:p>
    <w:p>
      <w:r>
        <w:t>ĐỐI VớI PHƯƠNG TIỆN VẬN TẢI</w:t>
      </w:r>
    </w:p>
    <w:p>
      <w:r>
        <w:t>Điều 66. Thông báo thông tin phương tiện vận tải</w:t>
      </w:r>
    </w:p>
    <w:p>
      <w:r>
        <w:t>Chủ phương tiện vận tài, người điều khiến phương tiện vận tài, người được chủ</w:t>
      </w:r>
    </w:p>
    <w:p>
      <w:r>
        <w:t>phương tiện vận tài ủy quyền hoặc người phát hành chứng từ vận chuyên phải thông</w:t>
      </w:r>
    </w:p>
    <w:p>
      <w:r>
        <w:br w:type="page"/>
      </w:r>
    </w:p>
    <w:p>
      <w:r>
        <w:t>74</w:t>
      </w:r>
    </w:p>
    <w:p>
      <w:r>
        <w:t>côNG Báo/Số 685 + 686/Ngày 17-7-2014</w:t>
      </w:r>
    </w:p>
    <w:p>
      <w:r>
        <w:t>báo thông tin trực tiếp cho cơ quan hải quan hoặc qua hệ thống thông tin một cửa</w:t>
      </w:r>
    </w:p>
    <w:p>
      <w:r>
        <w:t>quốc gia về hàng hóa xuất khẩu, nhập khấu và hành khách xuất cảnh, nhập cảnh trên</w:t>
      </w:r>
    </w:p>
    <w:p>
      <w:r>
        <w:t>phương tiện vận tài trước khi nhập cảnh, xuất cảnh.</w:t>
      </w:r>
    </w:p>
    <w:p>
      <w:r>
        <w:t>Điều 67. Địa điểm làm thủ tục hải quan đối với phương tiện vận tải</w:t>
      </w:r>
    </w:p>
    <w:p>
      <w:r>
        <w:t>Phương tiện vận tải khi xuất cảnh, nhập cảnh phải qua cửa khẩu.</w:t>
      </w:r>
    </w:p>
    <w:p>
      <w:r>
        <w:t>Phương tiện vận tải nhập cảnh phải được làm thủ tục hải quan tại cửa khẩu</w:t>
      </w:r>
    </w:p>
    <w:p>
      <w:r>
        <w:t>nhập cảnh đầu tiên. Phương tiện vận tải xuất cảnh phải được làm thủ tục hải quản</w:t>
      </w:r>
    </w:p>
    <w:p>
      <w:r>
        <w:t>tại cửa khẩu xuất cảnh cuối cùng.</w:t>
      </w:r>
    </w:p>
    <w:p>
      <w:r>
        <w:t>Điều 68. Tuyến đường, thời gian chịu sự giám sát hải quan đối với phương</w:t>
      </w:r>
    </w:p>
    <w:p>
      <w:r>
        <w:t>tiện vận tải</w:t>
      </w:r>
    </w:p>
    <w:p>
      <w:r>
        <w:t>1. Phương tiện vận tải thương mại nước ngoài nhập cảnh, xuất cảnh, quá cảnh</w:t>
      </w:r>
    </w:p>
    <w:p>
      <w:r>
        <w:t>phải dị chuyển theo đúng tuyến đường quy định, chịu sự giám sát hải quan từ khị</w:t>
      </w:r>
    </w:p>
    <w:p>
      <w:r>
        <w:t>đến địa bàn hoạt động hải quản, quá trình di chuyển cho đến khi ra khỏi lãnh thổ</w:t>
      </w:r>
    </w:p>
    <w:p>
      <w:r>
        <w:t>Việt Nam.</w:t>
      </w:r>
    </w:p>
    <w:p>
      <w:r>
        <w:t>2. Phương tiện vận tải thương mại Việt Nam nhập cảnh chịu sự giám sát hải</w:t>
      </w:r>
    </w:p>
    <w:p>
      <w:r>
        <w:t>quan từ khi tới địa bàn hoạt động hải quan cho đến khi toàn bộ hàng hóa nhập khẩu</w:t>
      </w:r>
    </w:p>
    <w:p>
      <w:r>
        <w:t>chuyên chờ trên phương tiện vận tải được đờ hết khỏi phương tiện để làm thủ tục</w:t>
      </w:r>
    </w:p>
    <w:p>
      <w:r>
        <w:t>nhập khẩu.</w:t>
      </w:r>
    </w:p>
    <w:p>
      <w:r>
        <w:t>Phương tiện vận tải thương mại Việt Nam xuất cảnh chịu sự giám sát hải quan từ</w:t>
      </w:r>
    </w:p>
    <w:p>
      <w:r>
        <w:t>khi bắt đầu xếp hàng hóa xuất khẩu cho đến khi ra khỏi lãnh thổ Việt Nam.</w:t>
      </w:r>
    </w:p>
    <w:p>
      <w:r>
        <w:t>3. Phương tiện vận tài không nhằm mục đích thương mại nhập cảnh, xuất</w:t>
      </w:r>
    </w:p>
    <w:p>
      <w:r>
        <w:t>cảnh, quá cánh chịu sự kiểm tra, giám sát hải quan khi làm thủ tục hải quan tại cửa</w:t>
      </w:r>
    </w:p>
    <w:p>
      <w:r>
        <w:t>khẩu nhập cảnh, xuất cảnh hoặc địa điểm khác theo quy định của pháp luật.</w:t>
      </w:r>
    </w:p>
    <w:p>
      <w:r>
        <w:t>4. Khi có căn cứ cho rằng trên phương tiện vận tải có cất giấu hàng hóa trái</w:t>
      </w:r>
    </w:p>
    <w:p>
      <w:r>
        <w:t>phép, có đấu hiệu khác vi phạm pháp luật thị thủ trưởng cơ quan hải quan nơi làm</w:t>
      </w:r>
    </w:p>
    <w:p>
      <w:r>
        <w:t>thủ tục hài quan đổi với phương tiện vận tải, Đội trưởng Đội Kiêm soát Hải quản</w:t>
      </w:r>
    </w:p>
    <w:p>
      <w:r>
        <w:t>quyết định tạm hoàn việc khởi hành hoặc đừng phương tiện vận tài để khám xét.</w:t>
      </w:r>
    </w:p>
    <w:p>
      <w:r>
        <w:t>Việc khám xét phải thực hiện theo quy định của pháp luật, người ra quyết định</w:t>
      </w:r>
    </w:p>
    <w:p>
      <w:r>
        <w:t>phải chịu trách nhiệm trước pháp luật về quyết định của mình.</w:t>
      </w:r>
    </w:p>
    <w:p>
      <w:r>
        <w:t>Điều 69. Thủ tục hải quan đối với phương tiện vận tải</w:t>
      </w:r>
    </w:p>
    <w:p>
      <w:r>
        <w:t>1. Khi làm thủ tục hải quan đối với phương tiện vận tải, chủ phương tiện vận</w:t>
      </w:r>
    </w:p>
    <w:p>
      <w:r>
        <w:t>tải, người điều khiển phương tiện vận tài hoặc người được chủ phương tiện vận tải</w:t>
      </w:r>
    </w:p>
    <w:p>
      <w:r>
        <w:t>ủy quyền phải khai hài quan; nộp, xuất trình các chứng từ vận tải để làm thủ tục</w:t>
      </w:r>
    </w:p>
    <w:p>
      <w:r>
        <w:t>hài quan, cung cấp các thông tin, chứng từ về hàng hóa, vật dụng trên phương tiện</w:t>
      </w:r>
    </w:p>
    <w:p>
      <w:r>
        <w:t>vận tải.</w:t>
      </w:r>
    </w:p>
    <w:p>
      <w:r>
        <w:t>Trường hợp các chứng từ liên quan đã đáp ứng yêu cầu của việc kiếm tra hải</w:t>
      </w:r>
    </w:p>
    <w:p>
      <w:r>
        <w:t>quan thì chủ phương tiện vận tài, người điều khiên phương tiện vận tải hoặc người</w:t>
      </w:r>
    </w:p>
    <w:p>
      <w:r>
        <w:t>được chủ phương tiện vận tải ủy quyền không phải khai hải quan, trừ hành lý, hàng</w:t>
      </w:r>
    </w:p>
    <w:p>
      <w:r>
        <w:t>hóa xuất khẩu, nhập khấu của người xuất cảnh, nhập cảnh trên phương tiện vận tải.</w:t>
      </w:r>
    </w:p>
    <w:p>
      <w:r>
        <w:br w:type="page"/>
      </w:r>
    </w:p>
    <w:p>
      <w:r>
        <w:t>75</w:t>
      </w:r>
    </w:p>
    <w:p>
      <w:r>
        <w:t>côNG Bảo/Số 685 + 686/Ngày 17-7-2014</w:t>
      </w:r>
    </w:p>
    <w:p>
      <w:r>
        <w:t>2. Thời hạn khai và nộp tờ khai hải quan, chứng từ liên quan được quy định</w:t>
      </w:r>
    </w:p>
    <w:p>
      <w:r>
        <w:t>như sau:</w:t>
      </w:r>
    </w:p>
    <w:p>
      <w:r>
        <w:t>a) Đối với phương tiện vận tải quá cảnh được thực hiện ngay khi tới cửa</w:t>
      </w:r>
    </w:p>
    <w:p>
      <w:r>
        <w:t>khẩu nhập cảnh đầu tiên và trước khi phương tiện vận tải qua cửa khẩu xuất</w:t>
      </w:r>
    </w:p>
    <w:p>
      <w:r>
        <w:t>cảnh cuối cùng;</w:t>
      </w:r>
    </w:p>
    <w:p>
      <w:r>
        <w:t>b) Đối với phương tiện vận tải đường biển nhập cảnh được thực hiện chậm</w:t>
      </w:r>
    </w:p>
    <w:p>
      <w:r>
        <w:t>nhất 02 giờ sau khi cảng vụ thông báo phương tiện vận tải nhập cảnh đã đến vị trí</w:t>
      </w:r>
    </w:p>
    <w:p>
      <w:r>
        <w:t>đón hoa tiêu; đối với phương tiện vận tải đường biển xuất cảnh được thực hiện</w:t>
      </w:r>
    </w:p>
    <w:p>
      <w:r>
        <w:t>chậm nhất 01 giờ trước khi phương tiện vận tài xuất cảnh;</w:t>
      </w:r>
    </w:p>
    <w:p>
      <w:r>
        <w:t>c) Đối với phương tiện vận tải đường hàng không xuất cảnh, nhập cảnh</w:t>
      </w:r>
    </w:p>
    <w:p>
      <w:r>
        <w:t>được thực hiện ngày khi phương tiện vận tài nhập cảnh đến cửa khẩu và trước</w:t>
      </w:r>
    </w:p>
    <w:p>
      <w:r>
        <w:t>khi tổ chức vận tải chấm đứt việc làm thủ tục nhận hàng hóa xuất khẩu, hành</w:t>
      </w:r>
    </w:p>
    <w:p>
      <w:r>
        <w:t>khách xuất cảnh;</w:t>
      </w:r>
    </w:p>
    <w:p>
      <w:r>
        <w:t>d) Đối với phương tiện vận tải đường sắt, đường bộ và đường sông xuất cảnh,</w:t>
      </w:r>
    </w:p>
    <w:p>
      <w:r>
        <w:t>nhập cảnh được thực hiện ngày sau khi phương tiện vận tài đến cửa khẩu nhập cảnh</w:t>
      </w:r>
    </w:p>
    <w:p>
      <w:r>
        <w:t>đầu tiên và trước khi phương tiện vận tải qua cửa khẩu xuất cảnh cuối cùng.</w:t>
      </w:r>
    </w:p>
    <w:p>
      <w:r>
        <w:t>3, Phương tiện vận tải quân sự, phương tiện vận tải khác được sử dụng vào</w:t>
      </w:r>
    </w:p>
    <w:p>
      <w:r>
        <w:t>mục đích quốc phòng, an ninh phải làm thủ tục hải quan, chịu sự kiểm tra, giám sát</w:t>
      </w:r>
    </w:p>
    <w:p>
      <w:r>
        <w:t>hải quan.</w:t>
      </w:r>
    </w:p>
    <w:p>
      <w:r>
        <w:t>4. Chính phủ quy định thủ tục hải quan, kiểm tra, giám sát hải quan đối với</w:t>
      </w:r>
    </w:p>
    <w:p>
      <w:r>
        <w:t>phương tiện vận tải.</w:t>
      </w:r>
    </w:p>
    <w:p>
      <w:r>
        <w:t>Điều 70. Chuyển tài, sang toa, cắt toa, xếp dỡ hàng hóa, hành lý trên</w:t>
      </w:r>
    </w:p>
    <w:p>
      <w:r>
        <w:t>phương tiện vận tài</w:t>
      </w:r>
    </w:p>
    <w:p>
      <w:r>
        <w:t>Việc chuyển tải, sang toa, cắt toa, xếp đỡ hàng hóa, hành lý trên phương tiện</w:t>
      </w:r>
    </w:p>
    <w:p>
      <w:r>
        <w:t>vận tải đang chịu sự kiếm tra, giám sát hải quan chi được tiến hành khi có sự đồng</w:t>
      </w:r>
    </w:p>
    <w:p>
      <w:r>
        <w:t>ý của cơ quan hải quan.</w:t>
      </w:r>
    </w:p>
    <w:p>
      <w:r>
        <w:t>Hàng hóa chuyển tải, sang toa, cắt toa phải được giữ nguyên trạng bao bi,</w:t>
      </w:r>
    </w:p>
    <w:p>
      <w:r>
        <w:t>thùng, kiện.</w:t>
      </w:r>
    </w:p>
    <w:p>
      <w:r>
        <w:t>Điều 71. Vận chuyển quốc tế kết hợp vận chuyển nội địa, vận chuyển nội</w:t>
      </w:r>
    </w:p>
    <w:p>
      <w:r>
        <w:t>địa kết hợp vận chuyển hàng hóa xuất khẩu, nhập khẩu</w:t>
      </w:r>
    </w:p>
    <w:p>
      <w:r>
        <w:t>1. Phương tiện vận tải khi vận chuyển quốc tế, nếu được phép của cơ quan nhà</w:t>
      </w:r>
    </w:p>
    <w:p>
      <w:r>
        <w:t>nước có thẩm quyền và đáp ứng các điều kiện về giám sát hài quan theo quy định</w:t>
      </w:r>
    </w:p>
    <w:p>
      <w:r>
        <w:t>của Bộ trưởng Bộ Tài chính thì được kết hợp vận chuyển hàng hóa nội địa.</w:t>
      </w:r>
    </w:p>
    <w:p>
      <w:r>
        <w:t>2. Phương tiện vận tài vận chuyến nội địa, nếu được phép của cơ quan nhà</w:t>
      </w:r>
    </w:p>
    <w:p>
      <w:r>
        <w:t>nước có thẩm quyền và đáp ứng các điều kiện về giám sát hải quan theo quy định</w:t>
      </w:r>
    </w:p>
    <w:p>
      <w:r>
        <w:t>của Bộ trường Bộ Tài chính thì được kết hợp vận chuyển hàng hóa xuất khẩu, nhập</w:t>
      </w:r>
    </w:p>
    <w:p>
      <w:r>
        <w:t>khẩu đang chịu sự giám sát hải quan.</w:t>
      </w:r>
    </w:p>
    <w:p>
      <w:r>
        <w:br w:type="page"/>
      </w:r>
    </w:p>
    <w:p>
      <w:r>
        <w:t>76</w:t>
      </w:r>
    </w:p>
    <w:p>
      <w:r>
        <w:t>côNG Báo/Số 685 + 686/Ngày 17-7-2014</w:t>
      </w:r>
    </w:p>
    <w:p>
      <w:r>
        <w:t>Điều 72. Trách nhiệm của người đứng đầu tại sân bay, cảng biển, ga</w:t>
      </w:r>
    </w:p>
    <w:p>
      <w:r>
        <w:t>đường sắt liên vận quốc tế</w:t>
      </w:r>
    </w:p>
    <w:p>
      <w:r>
        <w:t>Người đứng đầu cơ quan, tổ chức có thẩm quyền tại sản bay, cáng biển, ga</w:t>
      </w:r>
    </w:p>
    <w:p>
      <w:r>
        <w:t>đường sắt liên vận quốc tế có trách nhiệm thông báo với cơ quan hải quan thông</w:t>
      </w:r>
    </w:p>
    <w:p>
      <w:r>
        <w:t>tin liên quan đến thời gian đến và đi, địa điểm đỗ của tàu biển, tàu bay, tầu hóa liên</w:t>
      </w:r>
    </w:p>
    <w:p>
      <w:r>
        <w:t>vận quốc tế; thời gian xếp dỡ hàng hóa lên, xuống tàu biên, tàu bày, tàu hóa liên</w:t>
      </w:r>
    </w:p>
    <w:p>
      <w:r>
        <w:t>vận quốc tế.</w:t>
      </w:r>
    </w:p>
    <w:p>
      <w:r>
        <w:t>Mục 8</w:t>
      </w:r>
    </w:p>
    <w:p>
      <w:r>
        <w:t>KIỂM TRA, GIÁM SÁT, TẠM DỪNG LÀM THỦ TỤC</w:t>
      </w:r>
    </w:p>
    <w:p>
      <w:r>
        <w:t>HẢI QUAN ĐỐI VớI HÀNG HỐA NHẬP KHÂU, XUÁT KHÂU</w:t>
      </w:r>
    </w:p>
    <w:p>
      <w:r>
        <w:t>CÓ YÊU CẦU BÁO VỆ QUYỀN SỞ HữU TRÍ TUỆ</w:t>
      </w:r>
    </w:p>
    <w:p>
      <w:r>
        <w:t>Điều 73. Nguyên tắc kiếm tra, giám sát, tạm dừng làm thủ tục hải quan</w:t>
      </w:r>
    </w:p>
    <w:p>
      <w:r>
        <w:t>1. Chủ thể quyền sở hữu trí tuệ đã được bảo hộ theo quy định của pháp luật về</w:t>
      </w:r>
    </w:p>
    <w:p>
      <w:r>
        <w:t>sở hữu trí tuệ có quyền đề nghị cơ quan hải quan áp dụng các biện pháp kiêm tra,</w:t>
      </w:r>
    </w:p>
    <w:p>
      <w:r>
        <w:t>giám sát hoặc tạm dừng làm thủ tục hải quan đối với hàng hóa xuất khẩu, nhập</w:t>
      </w:r>
    </w:p>
    <w:p>
      <w:r>
        <w:t>khẩu có đấu hiệu xâm phạm quyền sở hữu trí tuệ.</w:t>
      </w:r>
    </w:p>
    <w:p>
      <w:r>
        <w:t>2. Cơ quan hải quan chi quyết định tạm dừng làm thủ tục hải quan đối với</w:t>
      </w:r>
    </w:p>
    <w:p>
      <w:r>
        <w:t>hàng hóa xuất khẩu, nhập khẩu khi chủ thể quyền sở hữu trí tuệ hoặc người được</w:t>
      </w:r>
    </w:p>
    <w:p>
      <w:r>
        <w:t>ủy quyền hợp pháp có đơn đề nghị, bằng chứng về sở hữu hợp pháp quyền sở hữu</w:t>
      </w:r>
    </w:p>
    <w:p>
      <w:r>
        <w:t>trí tuệ, bằng chứng về việc vi phạm quyền sở hữu trí tuệ và đã nộp một khoản tiền</w:t>
      </w:r>
    </w:p>
    <w:p>
      <w:r>
        <w:t>hoặc chứng từ bảo lãnh của tổ chức tín dụng để bảo đảm bồi thường thiệt hại và</w:t>
      </w:r>
    </w:p>
    <w:p>
      <w:r>
        <w:t>các chị phát sinh theo quy định của pháp luật do việc đề nghị tạm dừng làm thủ</w:t>
      </w:r>
    </w:p>
    <w:p>
      <w:r>
        <w:t>tục hài quan không đúng,</w:t>
      </w:r>
    </w:p>
    <w:p>
      <w:r>
        <w:t>3. Các quy định về việc tạm dừng làm thủ tục hải quan đối với hàng hóa xuất</w:t>
      </w:r>
    </w:p>
    <w:p>
      <w:r>
        <w:t>khấu, nhập khẩu có đấu hiệu xâm phạm quyền sở hữu trí tuệ quy định tại Luật này</w:t>
      </w:r>
    </w:p>
    <w:p>
      <w:r>
        <w:t>không áp dụng đổi với hàng hóa viện trợ nhân đạo, tài sản dị chuyển, hàng hóa</w:t>
      </w:r>
    </w:p>
    <w:p>
      <w:r>
        <w:t>được hưởng quyền ưu đãi, miễn trừ, hành lý, quả biếu, quả tặng trong tiêu chuẩn</w:t>
      </w:r>
    </w:p>
    <w:p>
      <w:r>
        <w:t>miền thuế và hàng hóa quá cảnh.</w:t>
      </w:r>
    </w:p>
    <w:p>
      <w:r>
        <w:t>Điều 74. Thủ tục đề nghị kiểm tra, giám sát, tạm dừng làm thủ tục</w:t>
      </w:r>
    </w:p>
    <w:p>
      <w:r>
        <w:t>hải quan</w:t>
      </w:r>
    </w:p>
    <w:p>
      <w:r>
        <w:t>1. Chủ thể quyền sở hữu trí tuệ trực tiếp hoặc thông qua người được ủy quyền</w:t>
      </w:r>
    </w:p>
    <w:p>
      <w:r>
        <w:t>hợp pháp nộp đơn đề nghị cơ quan hài quan kiểm tra, giám sát, tạm dừng làm thủ</w:t>
      </w:r>
    </w:p>
    <w:p>
      <w:r>
        <w:t>tục hải quan đối với hàng hóa xuất khẩu, nhập khẩu có đấu hiệu xâm phạm quyền</w:t>
      </w:r>
    </w:p>
    <w:p>
      <w:r>
        <w:t>sở hữu trí tuệ.</w:t>
      </w:r>
    </w:p>
    <w:p>
      <w:r>
        <w:t>2. Trường hợp đề nghị kiểm tra, giám sát, chủ thể quyền sở hữu trí tuệ hoặc</w:t>
      </w:r>
    </w:p>
    <w:p>
      <w:r>
        <w:t>người được ủy quyền hợp pháp phải nộp phi, lệ phi theo quy định của pháp luật về</w:t>
      </w:r>
    </w:p>
    <w:p>
      <w:r>
        <w:t>phí và lệ phí và cung cấp cho cơ quan hải quan đầy đủ các tài liệu sau:</w:t>
      </w:r>
    </w:p>
    <w:p>
      <w:r>
        <w:br w:type="page"/>
      </w:r>
    </w:p>
    <w:p>
      <w:r>
        <w:t>côNG Báo/Số 685 + 686/Ngày 17-7-2014</w:t>
      </w:r>
    </w:p>
    <w:p>
      <w:r>
        <w:t>77</w:t>
      </w:r>
    </w:p>
    <w:p>
      <w:r>
        <w:t>a) Đơn đề nghị; văn bản ủy quyền trong trường hợp ủy quyền nộp đơn;</w:t>
      </w:r>
    </w:p>
    <w:p>
      <w:r>
        <w:t>b) Bản sao văn bằng bào hộ quyền sở hữu công nghiệp hoặc tài liệu khác</w:t>
      </w:r>
    </w:p>
    <w:p>
      <w:r>
        <w:t>chứng minh quyền sở hữu công nghiệp đang được bào hộ tại Việt Nam hoặc</w:t>
      </w:r>
    </w:p>
    <w:p>
      <w:r>
        <w:t>bản sao giấy chứng nhận đăng ký hợp đồng chuyển giao quyền sử dụng đối</w:t>
      </w:r>
    </w:p>
    <w:p>
      <w:r>
        <w:t>tượng sở hữu công nghiệp; bản sao giấy chứng nhận đăng ký quyền tác giả,</w:t>
      </w:r>
    </w:p>
    <w:p>
      <w:r>
        <w:t>quyền liên quan đến quyền tác giả, quyền đối với giống cây trồng hoặc tài liệu</w:t>
      </w:r>
    </w:p>
    <w:p>
      <w:r>
        <w:t>khác chứng minh quyền tác giả, quyền liên quan đến quyền tác giả, quyền đối</w:t>
      </w:r>
    </w:p>
    <w:p>
      <w:r>
        <w:t>với giống cây trồng;</w:t>
      </w:r>
    </w:p>
    <w:p>
      <w:r>
        <w:t>c) Mô tả chi tiết hàng hóa xâm phạm quyền sở hữu trí tuệ, ánh chụp, các đặc</w:t>
      </w:r>
    </w:p>
    <w:p>
      <w:r>
        <w:t>điểm phân biệt hàng thật với hàng xâm phạm quyền sở hữu trí tuệ;</w:t>
      </w:r>
    </w:p>
    <w:p>
      <w:r>
        <w:t>d) Danh sách những người xuất khẩu, nhập khẩu hợp pháp hàng hóa có yêu</w:t>
      </w:r>
    </w:p>
    <w:p>
      <w:r>
        <w:t>cầu giám sát; đanh sách những người có khả năng xuất khẩu, nhập khẩu hàng hóa</w:t>
      </w:r>
    </w:p>
    <w:p>
      <w:r>
        <w:t>xâm phạm quyền sở hữu trí tuệ.</w:t>
      </w:r>
    </w:p>
    <w:p>
      <w:r>
        <w:t>Thời hạn áp dụng biện pháp kiểm tra, giám sát hải quan đối với hàng hóa có</w:t>
      </w:r>
    </w:p>
    <w:p>
      <w:r>
        <w:t>yêu cầu bảo vệ quyền sở hữu trí tuệ là 02 năm kế từ ngày cơ quan hài quan chấp</w:t>
      </w:r>
    </w:p>
    <w:p>
      <w:r>
        <w:t>nhận yêu cầu của chủ thể quyền sở hữu trí tuệ. Thời hạn này có thể được gia hạn</w:t>
      </w:r>
    </w:p>
    <w:p>
      <w:r>
        <w:t>thêm 02 năm nhung không được quá thời hạn bảo hộ đổi tượng quyền sở hữu trí</w:t>
      </w:r>
    </w:p>
    <w:p>
      <w:r>
        <w:t>tuệ có liên quan theo quy định của Luật sở hữu trí tuệ.</w:t>
      </w:r>
    </w:p>
    <w:p>
      <w:r>
        <w:t>3. Trường hợp đề nghị tạm dừng làm thủ tục hải quan, chủ thể quyền sở hữu trí</w:t>
      </w:r>
    </w:p>
    <w:p>
      <w:r>
        <w:t>tuệ hoặc người được ủy quyền hợp pháp phải cung cấp cho cơ quan hải quan các</w:t>
      </w:r>
    </w:p>
    <w:p>
      <w:r>
        <w:t>tài liệu quy định tại khoản 2 Điều này và nộp khoản tiền hoặc chứng từ bảo lãnh</w:t>
      </w:r>
    </w:p>
    <w:p>
      <w:r>
        <w:t>của tổ chức tín dụng bằng 20% trị giá lô hàng theo giá ghi trong hợp đồng hoặc tối</w:t>
      </w:r>
    </w:p>
    <w:p>
      <w:r>
        <w:t>thiếu 20 triệu đồng nếu chưa biết trị giá lô hàng nghi ngờ xâm phạm để bồi thường</w:t>
      </w:r>
    </w:p>
    <w:p>
      <w:r>
        <w:t>thiệt hại và các chi phí phát sinh theo quy định của pháp luật do việc đề nghị tạm</w:t>
      </w:r>
    </w:p>
    <w:p>
      <w:r>
        <w:t>dừng làm thủ tục hài quan không đúng.</w:t>
      </w:r>
    </w:p>
    <w:p>
      <w:r>
        <w:t>Điều 75. Tiếp nhận, xử lý đơn đề nghị kiếm tra, giám sát, tạm dừng làm</w:t>
      </w:r>
    </w:p>
    <w:p>
      <w:r>
        <w:t>thủ tục hải quan</w:t>
      </w:r>
    </w:p>
    <w:p>
      <w:r>
        <w:t>1. Nơi nhận đơn đề nghị:</w:t>
      </w:r>
    </w:p>
    <w:p>
      <w:r>
        <w:t>a) Chi cục Hải quan nhận đơn đề nghị tạm dừng làm thủ tục hải quan;</w:t>
      </w:r>
    </w:p>
    <w:p>
      <w:r>
        <w:t>b) Tổng cục Hải quan nhận đơn đề nghị kiểm tra, giám sát hải quan.</w:t>
      </w:r>
    </w:p>
    <w:p>
      <w:r>
        <w:t>2. Cơ quan hải quan có trách nhiệm thông báo bằng văn bản cho người nộp đơn</w:t>
      </w:r>
    </w:p>
    <w:p>
      <w:r>
        <w:t>về việc chấp nhận hoặc không chấp nhận đơn đề nghị theo thời hạn sau đây;</w:t>
      </w:r>
    </w:p>
    <w:p>
      <w:r>
        <w:t>a) Chậm nhất 20 ngày kể từ ngày nhận được đủ các tài liệu quy định tại khoản 2</w:t>
      </w:r>
    </w:p>
    <w:p>
      <w:r>
        <w:t>Điều 74 của Luật này;</w:t>
      </w:r>
    </w:p>
    <w:p>
      <w:r>
        <w:t>b) Chậm nhất 02 giờ làm việc kế từ thời điểm nhận được đủ các tài liệu quy</w:t>
      </w:r>
    </w:p>
    <w:p>
      <w:r>
        <w:t>định tại khoản 3 Điều 74 của Luật này.</w:t>
      </w:r>
    </w:p>
    <w:p>
      <w:r>
        <w:t>Trường hợp từ chối đơn phải trả lời bằng văn bản và nêu rõ lý đo.</w:t>
      </w:r>
    </w:p>
    <w:p>
      <w:r>
        <w:br w:type="page"/>
      </w:r>
    </w:p>
    <w:p>
      <w:r>
        <w:t>78</w:t>
      </w:r>
    </w:p>
    <w:p>
      <w:r>
        <w:t>côNG Báo/Số 685 + 686/Ngày 17-7-2014</w:t>
      </w:r>
    </w:p>
    <w:p>
      <w:r>
        <w:t>Điều 76. Thủ tục tạm dừng làm thủ tục hải quan</w:t>
      </w:r>
    </w:p>
    <w:p>
      <w:r>
        <w:t>1. Thủ tục tạm dừng làm thủ tục hải quan đối với người yêu cầu đã được cơ quan</w:t>
      </w:r>
    </w:p>
    <w:p>
      <w:r>
        <w:t>hải quan chấp nhận đơn đề nghị kiểm tra, giám sát được thực hiện như sau;</w:t>
      </w:r>
    </w:p>
    <w:p>
      <w:r>
        <w:t>a) Khi phát hiện lô hàng có đấu hiệu xâm phạm quyền sở hữu trí tuệ, cơ quan</w:t>
      </w:r>
    </w:p>
    <w:p>
      <w:r>
        <w:t>hải quan tạm dừng làm thủ tục hải quan và thông báo ngay bằng văn bản cho người</w:t>
      </w:r>
    </w:p>
    <w:p>
      <w:r>
        <w:t>yêu cầu biết;</w:t>
      </w:r>
    </w:p>
    <w:p>
      <w:r>
        <w:t>b) Trong thời hạn 03 ngày làm việc kế từ ngày nhận được thông báo của cơ</w:t>
      </w:r>
    </w:p>
    <w:p>
      <w:r>
        <w:t>quan hài quan, người yêu cầu có đơn đề nghị không có yêu cầu tạm dừng làm thủ</w:t>
      </w:r>
    </w:p>
    <w:p>
      <w:r>
        <w:t>tục hải quan thi cơ quan hải quan tiếp tục làm thủ tục hải quan theo quy định.</w:t>
      </w:r>
    </w:p>
    <w:p>
      <w:r>
        <w:t>Trường hợp người nộp đơn yêu cầu bằng văn bản đề nghị tạm dừng, đồng thời</w:t>
      </w:r>
    </w:p>
    <w:p>
      <w:r>
        <w:t>nộp một khoản tiền hoặc chứng từ bảo lãnh theo quy định tại khoản 3 Điều 74 của</w:t>
      </w:r>
    </w:p>
    <w:p>
      <w:r>
        <w:t>Luật này thì cơ quan hải quan quyết định tạm dừng làm thủ tục hải quan.</w:t>
      </w:r>
    </w:p>
    <w:p>
      <w:r>
        <w:t>2. Trường hợp chủ thể quyền sở hữu trí tuệ có yệu cầu tạm dừng làm thủ tục</w:t>
      </w:r>
    </w:p>
    <w:p>
      <w:r>
        <w:t>hải quan đối với hàng hóa có dấu hiệu xâm phạm quyền sở hữu trí tuệ nhưng chưa</w:t>
      </w:r>
    </w:p>
    <w:p>
      <w:r>
        <w:t>có đơn yêu cầu kiểm tra, giám sát thì cơ quan hải quan quyết định tạm dừng làm</w:t>
      </w:r>
    </w:p>
    <w:p>
      <w:r>
        <w:t>thủ tục hải quan nếu đáp ứng các quy định tại khoản 3 Điều 74 của Luật này.</w:t>
      </w:r>
    </w:p>
    <w:p>
      <w:r>
        <w:t>3. Thời hạn tạm dừng làm thủ tục hải quan là 10 ngày làm việc kể từ ngày cơ</w:t>
      </w:r>
    </w:p>
    <w:p>
      <w:r>
        <w:t>quan hài quan rà quyết định. Trong trường hợp người yêu cầu tạm dừng có lý đo</w:t>
      </w:r>
    </w:p>
    <w:p>
      <w:r>
        <w:t>chính đáng thì thời hạn này có thể kéo dải, nhưng không quá 20 ngày làm việc với</w:t>
      </w:r>
    </w:p>
    <w:p>
      <w:r>
        <w:t>điều kiện người yêu cầu tạm dừng làm thủ tục hải quan phải nộp thêm khoản tiền</w:t>
      </w:r>
    </w:p>
    <w:p>
      <w:r>
        <w:t>hoặc chứng từ bảo lãnh quy định tại khoản 3 Điều 74 của Luật này.</w:t>
      </w:r>
    </w:p>
    <w:p>
      <w:r>
        <w:t>4. Kết thức thời hạn tạm dừng quy định tại khoản 3 Điều này mà người yêu cầu</w:t>
      </w:r>
    </w:p>
    <w:p>
      <w:r>
        <w:t>tạm dừng làm thủ tục hải quan không khởi kiện dân sự và cơ quan hài quan không</w:t>
      </w:r>
    </w:p>
    <w:p>
      <w:r>
        <w:t>quyết định thụ lý vụ việc theo thủ tục xử lý vi phạm hành chính thì cơ quan hải</w:t>
      </w:r>
    </w:p>
    <w:p>
      <w:r>
        <w:t>quan tiếp tục làm thủ tục hài quan cho lô hàng.</w:t>
      </w:r>
    </w:p>
    <w:p>
      <w:r>
        <w:t>Trường hợp người yêu cầu tạm dừng làm thủ tục hài quan rút đơn yêu cầu và</w:t>
      </w:r>
    </w:p>
    <w:p>
      <w:r>
        <w:t>cơ quan hải quan không quyết định thụ lý vụ việc theo thủ tực xử lý vi phạm hành</w:t>
      </w:r>
    </w:p>
    <w:p>
      <w:r>
        <w:t>chính trước khi kết thúc thời hạn tạm dừng thi cơ quan hải quan tiếp tục làm thủ</w:t>
      </w:r>
    </w:p>
    <w:p>
      <w:r>
        <w:t>tục hài quan ngày cho lô hàng.</w:t>
      </w:r>
    </w:p>
    <w:p>
      <w:r>
        <w:t>5. Chủ thể quyền sở hữu trí tuệ hoặc người được ủy quyền hợp pháp phải</w:t>
      </w:r>
    </w:p>
    <w:p>
      <w:r>
        <w:t>thanh toán các khoản chị phí phát sinh bao gồm phí lưu kho, bãi, xếp dỡ, bảo quản</w:t>
      </w:r>
    </w:p>
    <w:p>
      <w:r>
        <w:t>hàng hóa cho chủ hàng do việc tạm dừng làm thủ tục hải quan không đúng gây ra.</w:t>
      </w:r>
    </w:p>
    <w:p>
      <w:r>
        <w:t>6. Cơ quan hải quan hoàn trả các khoản tiền bảo đảm cho chủ thể quyền sở</w:t>
      </w:r>
    </w:p>
    <w:p>
      <w:r>
        <w:t>hữu trí tuệ hoặc người được ủy quyền hợp pháp sau khi chủ thể quyền sở hữu trí</w:t>
      </w:r>
    </w:p>
    <w:p>
      <w:r>
        <w:t>tuệ hoặc người được ủy quyền hợp pháp đã thực hiện nghĩa vụ thanh toán các chị</w:t>
      </w:r>
    </w:p>
    <w:p>
      <w:r>
        <w:t>phí và thiệt hại phát sinh theo quyết định của cơ quan hải quan hoặc cơ quan có</w:t>
      </w:r>
    </w:p>
    <w:p>
      <w:r>
        <w:t>thẩm quyền.</w:t>
      </w:r>
    </w:p>
    <w:p>
      <w:r>
        <w:t>7. Thời hạn nộp thuế (nếu có) được tính từ ngày cơ quan hải quan quyết định</w:t>
      </w:r>
    </w:p>
    <w:p>
      <w:r>
        <w:t>tiếp tục làm thủ tục hải quan cho lô hàng.</w:t>
      </w:r>
    </w:p>
    <w:p>
      <w:r>
        <w:br w:type="page"/>
      </w:r>
    </w:p>
    <w:p>
      <w:r>
        <w:t>79</w:t>
      </w:r>
    </w:p>
    <w:p>
      <w:r>
        <w:t>côNG Báo/Số 685 + 686/Ngày 17-7-2014</w:t>
      </w:r>
    </w:p>
    <w:p>
      <w:r>
        <w:t>Mục 9</w:t>
      </w:r>
    </w:p>
    <w:p>
      <w:r>
        <w:t>KIỂM TRA SAU THÔNG QUAN</w:t>
      </w:r>
    </w:p>
    <w:p>
      <w:r>
        <w:t>Điều 77. Kiểm tra sau thông quan</w:t>
      </w:r>
    </w:p>
    <w:p>
      <w:r>
        <w:t>1. Kiểm tra sau thông quan là hoạt động kiểm tra của cơ quan hải quan đối với</w:t>
      </w:r>
    </w:p>
    <w:p>
      <w:r>
        <w:t>hồ sơ hải quản, số kế toán, chứng từ kế toán và các chứng từ khác, tài liệu, dữ liệu</w:t>
      </w:r>
    </w:p>
    <w:p>
      <w:r>
        <w:t>có liên quan đến hàng hóa; kiểm tra thực tế hàng hóa trong trường hợp cần thiết và</w:t>
      </w:r>
    </w:p>
    <w:p>
      <w:r>
        <w:t>còn điều kiện sau khi hàng hóa đã được thông quan.</w:t>
      </w:r>
    </w:p>
    <w:p>
      <w:r>
        <w:t>Việc kiếm tra sau thông quan nhằm đánh giá tính chính xác, trung thực nội</w:t>
      </w:r>
    </w:p>
    <w:p>
      <w:r>
        <w:t>dung các chứng từ, hồ sơ mà người khai hải quan đã khai, nộp, xuất trình với cơ</w:t>
      </w:r>
    </w:p>
    <w:p>
      <w:r>
        <w:t>quan hải quan; đánh giá việc tuăn thủ pháp luật hải quan và các quy định khác của</w:t>
      </w:r>
    </w:p>
    <w:p>
      <w:r>
        <w:t>pháp luật liên quan đến quản lý xuất khấu, nhập khấu của người khai hải quan.</w:t>
      </w:r>
    </w:p>
    <w:p>
      <w:r>
        <w:t>2. Kiểm tra sau thông quan được thực hiện tại trụ sở cơ quan hải quản, trụ sở</w:t>
      </w:r>
    </w:p>
    <w:p>
      <w:r>
        <w:t>người khai hải quan.</w:t>
      </w:r>
    </w:p>
    <w:p>
      <w:r>
        <w:t>Trụ sở người khai hải quan bao gồm trụ sở chính, chi nhánh, cửa hàng, nơi sản</w:t>
      </w:r>
    </w:p>
    <w:p>
      <w:r>
        <w:t>xuất, nơi lưu giữ hàng hóa.</w:t>
      </w:r>
    </w:p>
    <w:p>
      <w:r>
        <w:t>3, Thời hạn kiểm tra sau thông quan là 05 năm kể từ ngày đăng ký tờ khai</w:t>
      </w:r>
    </w:p>
    <w:p>
      <w:r>
        <w:t>hải quan.</w:t>
      </w:r>
    </w:p>
    <w:p>
      <w:r>
        <w:t>Điều 78. Các trường hợp kiếm tra sau thông quan</w:t>
      </w:r>
    </w:p>
    <w:p>
      <w:r>
        <w:t>1. Kiểm tra khi có đấu hiệu vị phạm pháp luật hải quan và quy định khác của</w:t>
      </w:r>
    </w:p>
    <w:p>
      <w:r>
        <w:t>pháp luật liên quan đến quản lý xuất khẩu, nhập khẩu.</w:t>
      </w:r>
    </w:p>
    <w:p>
      <w:r>
        <w:t>2. Đối với các trường hợp không thuộc quy định tại khoản 1 Điều này thì việc</w:t>
      </w:r>
    </w:p>
    <w:p>
      <w:r>
        <w:t>kiểm tra sau thông quan được thực hiện trên cơ sở áp dụng quản lý rủi rô.</w:t>
      </w:r>
    </w:p>
    <w:p>
      <w:r>
        <w:t>3. Kiếm tra việc tuân thủ pháp luật của người khai hải quan.</w:t>
      </w:r>
    </w:p>
    <w:p>
      <w:r>
        <w:t>Điều 79. Kiếm tra sau thông quan tại trụ sở cơ quan hải quan</w:t>
      </w:r>
    </w:p>
    <w:p>
      <w:r>
        <w:t>1. Cục trưởng Cục Hải quan, Chi cục trưởng Chi cục Hải quan ban hành</w:t>
      </w:r>
    </w:p>
    <w:p>
      <w:r>
        <w:t>quyết định kiểm tra sau thông quan, yêu cầu người khai hải quan cung cấp hóa</w:t>
      </w:r>
    </w:p>
    <w:p>
      <w:r>
        <w:t>đơn thương mại, chứng từ vận tải, hợp đồng mua bán hàng hóa, chứng từ chứng</w:t>
      </w:r>
    </w:p>
    <w:p>
      <w:r>
        <w:t>nhận xuất xứ hàng hóa, chứng từ thanh toán, hồ sơ, tài liệu kỹ thuật của hàng hóa</w:t>
      </w:r>
    </w:p>
    <w:p>
      <w:r>
        <w:t>liên quan đến hồ sơ đang được kiểm tra và giải trình những nội dung liên quản.</w:t>
      </w:r>
    </w:p>
    <w:p>
      <w:r>
        <w:t>Thời gian kiểm tra được xác định trong quyết định kiểm tra, nhưng tối đa là 05</w:t>
      </w:r>
    </w:p>
    <w:p>
      <w:r>
        <w:t>ngày làm việc.</w:t>
      </w:r>
    </w:p>
    <w:p>
      <w:r>
        <w:t>2. Quyết định kiếm tra sau thông quan phải gửi cho người khai hải quan trong</w:t>
      </w:r>
    </w:p>
    <w:p>
      <w:r>
        <w:t>thời hạn 03 ngày làm việc kể từ ngày ký và chặm nhất là 05 ngày làm việc trước</w:t>
      </w:r>
    </w:p>
    <w:p>
      <w:r>
        <w:t>ngày tiến hành kiểm tra.</w:t>
      </w:r>
    </w:p>
    <w:p>
      <w:r>
        <w:t>Người khai hải quan có trách nhiệm giải trình, cung cấp hồ sơ, chứng từ liên</w:t>
      </w:r>
    </w:p>
    <w:p>
      <w:r>
        <w:t>quan đến hồ sơ đang được kiểm tra theo yêu cầu của cơ quan hải quan.</w:t>
      </w:r>
    </w:p>
    <w:p>
      <w:r>
        <w:br w:type="page"/>
      </w:r>
    </w:p>
    <w:p>
      <w:r>
        <w:t>80</w:t>
      </w:r>
    </w:p>
    <w:p>
      <w:r>
        <w:t>côNG Báo/Số 685 + 686/Ngày 17-7-2014</w:t>
      </w:r>
    </w:p>
    <w:p>
      <w:r>
        <w:t>Trong thời gian kiểm tra, người khai hải quan có quyền giải trình, bổ sung</w:t>
      </w:r>
    </w:p>
    <w:p>
      <w:r>
        <w:t>thông tin, tài liệu liên quan đến hồ sơ hải quan.</w:t>
      </w:r>
    </w:p>
    <w:p>
      <w:r>
        <w:t>3. Việc xử lý kết quả kiếm tra được quy định như sau:</w:t>
      </w:r>
    </w:p>
    <w:p>
      <w:r>
        <w:t>a) Trường hợp thông tin, chứng từ, tài liệu được cung cấp và nội dung đã</w:t>
      </w:r>
    </w:p>
    <w:p>
      <w:r>
        <w:t>giải trình chứng minh nội dung khai hải quan là đúng thì hồ sơ hải quan được</w:t>
      </w:r>
    </w:p>
    <w:p>
      <w:r>
        <w:t>chấp nhận;</w:t>
      </w:r>
    </w:p>
    <w:p>
      <w:r>
        <w:t>b) Trường hợp không chứng minh được nội dung khai hải quan là đúng hoặc</w:t>
      </w:r>
    </w:p>
    <w:p>
      <w:r>
        <w:t>người khai hài quan không cung cấp hồ sơ, chứng tử, tài liệu, không giải trình theo</w:t>
      </w:r>
    </w:p>
    <w:p>
      <w:r>
        <w:t>yêu cầu kiểm tra thì cơ quan hải quan quyết định xử lý theo quy định của pháp luật</w:t>
      </w:r>
    </w:p>
    <w:p>
      <w:r>
        <w:t>về thuế, pháp luật về xử lý vi phạm hành chính.</w:t>
      </w:r>
    </w:p>
    <w:p>
      <w:r>
        <w:t>4. Trong thời hạn 05 ngày làm việc kể từ ngày kết thúc kiểm tra, người ra</w:t>
      </w:r>
    </w:p>
    <w:p>
      <w:r>
        <w:t>quyết định kiểm tra phải ký thông báo kết quả kiểm tra và gửi cho người khai</w:t>
      </w:r>
    </w:p>
    <w:p>
      <w:r>
        <w:t>hải quan.</w:t>
      </w:r>
    </w:p>
    <w:p>
      <w:r>
        <w:t>Điều 80. Kiếm tra sau thông quan tại trụ sở người khai hải quan</w:t>
      </w:r>
    </w:p>
    <w:p>
      <w:r>
        <w:t>1. Thẩm quyền quyết định kiếm tra sau thông quan:</w:t>
      </w:r>
    </w:p>
    <w:p>
      <w:r>
        <w:t>a) Tổng cục trưởng Tổng cục Hài quan, Cục trưởng Cục Kiếm tra sau thông</w:t>
      </w:r>
    </w:p>
    <w:p>
      <w:r>
        <w:t>quan quyết định kiếm tra sau thông quan trong phạm vi toàn quốc;</w:t>
      </w:r>
    </w:p>
    <w:p>
      <w:r>
        <w:t>b) Cục trường Cục Hải quan quyết định kiêm tra sau thông quan trong địa bàn</w:t>
      </w:r>
    </w:p>
    <w:p>
      <w:r>
        <w:t>quản lý của Cục.</w:t>
      </w:r>
    </w:p>
    <w:p>
      <w:r>
        <w:t>Trường hợp kiểm tra doanh nghiệp không thuộc phạm vi địa bàn quản lý được</w:t>
      </w:r>
    </w:p>
    <w:p>
      <w:r>
        <w:t>phân công, Cục Hải quan báo cáo Tổng cục Hải quan xem xét phân công đơn vị</w:t>
      </w:r>
    </w:p>
    <w:p>
      <w:r>
        <w:t>thực hiện kiếm tra.</w:t>
      </w:r>
    </w:p>
    <w:p>
      <w:r>
        <w:t>Việc kiểm tra đánh giá tuân thủ pháp luật của người khai hải quan thực hiện</w:t>
      </w:r>
    </w:p>
    <w:p>
      <w:r>
        <w:t>theo kế hoạch kiểm tra sau thông quan hàng năm do Tổng cục trưởng Tổng cục</w:t>
      </w:r>
    </w:p>
    <w:p>
      <w:r>
        <w:t>Hải quan ban hành.</w:t>
      </w:r>
    </w:p>
    <w:p>
      <w:r>
        <w:t>2. Thời hạn kiểm tra sau thông quan:</w:t>
      </w:r>
    </w:p>
    <w:p>
      <w:r>
        <w:t>a) Thời hạn kiểm tra sau thông quan được xác định trong quyết định kiểm tra,</w:t>
      </w:r>
    </w:p>
    <w:p>
      <w:r>
        <w:t>nhưng tối đa là 10 ngày làm việc, Thời gian kiêm trả được tính từ ngày bắt đầu tiến</w:t>
      </w:r>
    </w:p>
    <w:p>
      <w:r>
        <w:t>hành kiếm tra; trường hợp phạm vi kiêm tra lớn, nội dung phức tạp thì người đã ký</w:t>
      </w:r>
    </w:p>
    <w:p>
      <w:r>
        <w:t>quyết định kiêm tra có thế gia hạn một lần không quá 10 ngày làm việc;</w:t>
      </w:r>
    </w:p>
    <w:p>
      <w:r>
        <w:t>b) Quyết định kiếm tra sau thông quan phải gửi cho người khai hải quan</w:t>
      </w:r>
    </w:p>
    <w:p>
      <w:r>
        <w:t>trong thời hạn 03 ngày làm việc kế từ ngày ký và chậm nhất là 05 ngày làm việc</w:t>
      </w:r>
    </w:p>
    <w:p>
      <w:r>
        <w:t>trước ngày tiến hành kiểm tra, trừ trường hợp quy định tại khoản 1 Điều 78 của</w:t>
      </w:r>
    </w:p>
    <w:p>
      <w:r>
        <w:t>Luật này.</w:t>
      </w:r>
    </w:p>
    <w:p>
      <w:r>
        <w:t>3, Trình tự, thủ tục kiểm tra sau thông quan;</w:t>
      </w:r>
    </w:p>
    <w:p>
      <w:r>
        <w:t>a) Công bố quyết định kiểm tra sau thông quan khi bắt đầu tiến hành kiếm tra;</w:t>
      </w:r>
    </w:p>
    <w:p>
      <w:r>
        <w:br w:type="page"/>
      </w:r>
    </w:p>
    <w:p>
      <w:r>
        <w:t>81</w:t>
      </w:r>
    </w:p>
    <w:p>
      <w:r>
        <w:t>côNG Báo/Số 685 + 686/Ngày 17-7-2014</w:t>
      </w:r>
    </w:p>
    <w:p>
      <w:r>
        <w:t>b) Đối chiếu nội dung khai báo với số kế toán, chứng từ kế toán, báo cáo tài</w:t>
      </w:r>
    </w:p>
    <w:p>
      <w:r>
        <w:t>chính, các tài liệu có liên quan, tình trạng thực tế của hàng hóa xuất khẩu, nhập</w:t>
      </w:r>
    </w:p>
    <w:p>
      <w:r>
        <w:t>khẩu trong phạm vi, nội dung của quyết định kiểm tra sau thông quan;</w:t>
      </w:r>
    </w:p>
    <w:p>
      <w:r>
        <w:t>c) Lập biên bản kiểm tra sau thông quan trong thời hạn 05 ngày làm việc kể từ</w:t>
      </w:r>
    </w:p>
    <w:p>
      <w:r>
        <w:t>ngày kết thúc việc kiếm tra;</w:t>
      </w:r>
    </w:p>
    <w:p>
      <w:r>
        <w:t>d) Trong thời hạn 15 ngày kể từ ngày kết thúc việc kiểm tra, người quyết định</w:t>
      </w:r>
    </w:p>
    <w:p>
      <w:r>
        <w:t>kiểm tra phải ký kết luận kiểm tra và gửi cho người khai hải quan. Trường hợp kết</w:t>
      </w:r>
    </w:p>
    <w:p>
      <w:r>
        <w:t>luận kiếm tra cấn có ý kiến về chuyên môn của cơ quan có thẩm quyền thì thời hạn</w:t>
      </w:r>
    </w:p>
    <w:p>
      <w:r>
        <w:t>ký kết luận kiểm tra được tính từ ngày có ý kiến của cơ quan có thẩm quyền. Cơ</w:t>
      </w:r>
    </w:p>
    <w:p>
      <w:r>
        <w:t>quan chuyên môn có thẩm quyền có ý kiến trong thời hạn 30 ngày kể từ ngày nhận</w:t>
      </w:r>
    </w:p>
    <w:p>
      <w:r>
        <w:t>được yêu cầu của cơ quan hải quan;</w:t>
      </w:r>
    </w:p>
    <w:p>
      <w:r>
        <w:t>đ) Xử lý theo thẩm quyền hoặc chuyển cấp có thẩm quyền xử lý theo kết quả</w:t>
      </w:r>
    </w:p>
    <w:p>
      <w:r>
        <w:t>kiêm tra.</w:t>
      </w:r>
    </w:p>
    <w:p>
      <w:r>
        <w:t>4. Trường hợp người khai hải quan không chấp hành quyết định kiểm tra,</w:t>
      </w:r>
    </w:p>
    <w:p>
      <w:r>
        <w:t>không giải trình, cung cấp hồ sơ, tài liệu đúng thời hạn cho cơ quan hải quan thì cơ</w:t>
      </w:r>
    </w:p>
    <w:p>
      <w:r>
        <w:t>quan hài quan căn cứ hồ sơ, tài liệu đã thu thập, xác minh để quyết định xử lý theo</w:t>
      </w:r>
    </w:p>
    <w:p>
      <w:r>
        <w:t>quy định của pháp luật về thuế, pháp luật về xử lý vi phạm hành chính hoặc thực</w:t>
      </w:r>
    </w:p>
    <w:p>
      <w:r>
        <w:t>hiện thanh tra chuyên ngành theo quy định của pháp luật.</w:t>
      </w:r>
    </w:p>
    <w:p>
      <w:r>
        <w:t>Điều 81. Nhiệm vụ và quyền hạn của công chức hải quan trong kiếm tra</w:t>
      </w:r>
    </w:p>
    <w:p>
      <w:r>
        <w:t>sau thông quan tại trụ sở người khai hải quan</w:t>
      </w:r>
    </w:p>
    <w:p>
      <w:r>
        <w:t>1. Tổng cục trường Tổng cục Hải quan, Cục trưởng Cục Kiếm tra sau thông</w:t>
      </w:r>
    </w:p>
    <w:p>
      <w:r>
        <w:t>quan, Cục trưởng Cục Hài quan có nhiệm vụ, quyền hạn sau:</w:t>
      </w:r>
    </w:p>
    <w:p>
      <w:r>
        <w:t>a) Ban hành quyết định kiếm tra, thành lập Đoàn kiểm tra;</w:t>
      </w:r>
    </w:p>
    <w:p>
      <w:r>
        <w:t>b) Gia hạn thời gian kiếm tra trong trường hợp cần thiết;</w:t>
      </w:r>
    </w:p>
    <w:p>
      <w:r>
        <w:t>c) Ban hành kết luận kiểm tra; xử lý kết quả kiếm tra; quyết định xử lý theo</w:t>
      </w:r>
    </w:p>
    <w:p>
      <w:r>
        <w:t>quy định của pháp luật về thuể, pháp luật về xử lý vị phạm hành chính theo thẩm</w:t>
      </w:r>
    </w:p>
    <w:p>
      <w:r>
        <w:t>quyền hoặc kiến nghị người có thẩm quyền quyết định xử lý theo quy định của</w:t>
      </w:r>
    </w:p>
    <w:p>
      <w:r>
        <w:t>pháp luật;</w:t>
      </w:r>
    </w:p>
    <w:p>
      <w:r>
        <w:t>d) Giải quyết khiếu nại, tổ cáo theo quy định của pháp luật.</w:t>
      </w:r>
    </w:p>
    <w:p>
      <w:r>
        <w:t>2. Trưởng đoàn kiểm tra có nhiệm vụ, quyền hạn sau:</w:t>
      </w:r>
    </w:p>
    <w:p>
      <w:r>
        <w:t>a) Tổ chức, chi đạo thành viên đoàn kiếm tra thực hiện đúng nội dung, đối</w:t>
      </w:r>
    </w:p>
    <w:p>
      <w:r>
        <w:t>tượng, thời hạn kiêm tra ghi trong quyết định kiếm tra;</w:t>
      </w:r>
    </w:p>
    <w:p>
      <w:r>
        <w:t>b) Yêu cầu người khai hải quan cung cấp thông tin, tài liệu, báo cáo bằng văn</w:t>
      </w:r>
    </w:p>
    <w:p>
      <w:r>
        <w:t>bản giải trình về những vấn đề liên quản đến nội dung kiếm tra, xuất trình hàng</w:t>
      </w:r>
    </w:p>
    <w:p>
      <w:r>
        <w:t>hóa để kiêm tra trong trường hợp cần thiết và còn điều kiện;</w:t>
      </w:r>
    </w:p>
    <w:p>
      <w:r>
        <w:t>c) Lập biên bản và báo cáo cấp có thẩm quyền xử lý đối với hành vì không</w:t>
      </w:r>
    </w:p>
    <w:p>
      <w:r>
        <w:t>chấp hành, cản trở, trì hoãn thực hiện quyết định kiểm tra của người khai hải quan;</w:t>
      </w:r>
    </w:p>
    <w:p>
      <w:r>
        <w:br w:type="page"/>
      </w:r>
    </w:p>
    <w:p>
      <w:r>
        <w:t>82</w:t>
      </w:r>
    </w:p>
    <w:p>
      <w:r>
        <w:t>côNG Báo/Số 685 + 686/Ngày 17-7-2014</w:t>
      </w:r>
    </w:p>
    <w:p>
      <w:r>
        <w:t>d) Tạm giữ, niêm phong tài liệu, tang vật trong trường hợp người khai hải</w:t>
      </w:r>
    </w:p>
    <w:p>
      <w:r>
        <w:t>quan có biểu hiện tấu tán, tiêu hủy tài liệu, tang vật liên quan đến hành vi vi</w:t>
      </w:r>
    </w:p>
    <w:p>
      <w:r>
        <w:t>phạm pháp luật;</w:t>
      </w:r>
    </w:p>
    <w:p>
      <w:r>
        <w:t>đ) Lập, ký biên bản kiểm tra;</w:t>
      </w:r>
    </w:p>
    <w:p>
      <w:r>
        <w:t>c) Báo cáo kết quả kiểm tra với người ban hành quyết định kiểm tra và chịu</w:t>
      </w:r>
    </w:p>
    <w:p>
      <w:r>
        <w:t>trách nhiệm về tính chính xác, trung thực, khách quan của báo cáo đó.</w:t>
      </w:r>
    </w:p>
    <w:p>
      <w:r>
        <w:t>3. Thành viên đoàn kiểm tra có nhiệm vụ, quyền hạn sau:</w:t>
      </w:r>
    </w:p>
    <w:p>
      <w:r>
        <w:t>a) Thực hiện nhiệm vụ theo sự phân công của Trưởng đoàn kiểm tra;</w:t>
      </w:r>
    </w:p>
    <w:p>
      <w:r>
        <w:t>b) Báo cáo kết quả thực hiện nhiệm vụ được giao với Trưởng đoàn kiểm tra;</w:t>
      </w:r>
    </w:p>
    <w:p>
      <w:r>
        <w:t>chịu trách nhiệm trước pháp luật và Trưởng đoàn kiểm tra về tính chính xác, trung</w:t>
      </w:r>
    </w:p>
    <w:p>
      <w:r>
        <w:t>thực, khách quan của báo cáo;</w:t>
      </w:r>
    </w:p>
    <w:p>
      <w:r>
        <w:t>c) Lập, ký biên bản kiểm tra theo sự phân công của Trưởng đoàn kiểm tra.</w:t>
      </w:r>
    </w:p>
    <w:p>
      <w:r>
        <w:t>Điều 82. Quyền và nghĩa vụ của người khai hải quan trong kiểm tra sau</w:t>
      </w:r>
    </w:p>
    <w:p>
      <w:r>
        <w:t>thông quan</w:t>
      </w:r>
    </w:p>
    <w:p>
      <w:r>
        <w:t>1. Thực hiện quyền và nghĩa vụ theo quy định tại Điều 18 của Luật này.</w:t>
      </w:r>
    </w:p>
    <w:p>
      <w:r>
        <w:t>2. Cung cấp kịp thời, đầy đủ, chính xác hồ sơ, chứng từ theo yêu cầu và chịu</w:t>
      </w:r>
    </w:p>
    <w:p>
      <w:r>
        <w:t>trách nhiệm về tính chính xác, trung thực của hồ sơ, chứng từ đó.</w:t>
      </w:r>
    </w:p>
    <w:p>
      <w:r>
        <w:t>3. Từ chối cung cấp thông tin, tài liệu không liên quan đến nội dung kiểm tra,</w:t>
      </w:r>
    </w:p>
    <w:p>
      <w:r>
        <w:t>thông tin, tài liệu thuộc bí mật nhà nước, trừ trường hợp pháp luật có quy định khác.</w:t>
      </w:r>
    </w:p>
    <w:p>
      <w:r>
        <w:t>4. Nhận bản kết luận kiểm tra và yêu cầu giải thích nội dung bản kết luận kiểm</w:t>
      </w:r>
    </w:p>
    <w:p>
      <w:r>
        <w:t>tra; bảo lưu ý kiến trong bản kết luận kiểm tra.</w:t>
      </w:r>
    </w:p>
    <w:p>
      <w:r>
        <w:t>5. Yêu cầu Trưởng đoàn kiểm tra xuất trình quyết định kiểm tra, giấy chứng</w:t>
      </w:r>
    </w:p>
    <w:p>
      <w:r>
        <w:t>minh hải quan trong trường hợp kiểm tra sau thông quan tại trụ sở người khai</w:t>
      </w:r>
    </w:p>
    <w:p>
      <w:r>
        <w:t>hải quan.</w:t>
      </w:r>
    </w:p>
    <w:p>
      <w:r>
        <w:t>6. Chấp hành yêu cầu kiểm tra sau thông quan, cử người có thẩm quyền làm</w:t>
      </w:r>
    </w:p>
    <w:p>
      <w:r>
        <w:t>việc với cơ quan hải quan.</w:t>
      </w:r>
    </w:p>
    <w:p>
      <w:r>
        <w:t>7. Giải trình những vấn đề liên quan theo yêu cầu của cơ quan hải quan.</w:t>
      </w:r>
    </w:p>
    <w:p>
      <w:r>
        <w:t>8. Ký biên bản kiểm tra.</w:t>
      </w:r>
    </w:p>
    <w:p>
      <w:r>
        <w:t>9. Chấp hành quyết định xử lý của cơ quan hải quan và các cơ quan có</w:t>
      </w:r>
    </w:p>
    <w:p>
      <w:r>
        <w:t>thẩm quyền.</w:t>
      </w:r>
    </w:p>
    <w:p>
      <w:r>
        <w:t>Chương IV</w:t>
      </w:r>
    </w:p>
    <w:p>
      <w:r>
        <w:t>TỔ CHỨC THU THUỂ VÀ CÁC KHOẢN THU KHÁC</w:t>
      </w:r>
    </w:p>
    <w:p>
      <w:r>
        <w:t>ĐỐI VớI HÀNG HỐA XUÁT KHẦU, NHẬP KHẦU</w:t>
      </w:r>
    </w:p>
    <w:p>
      <w:r>
        <w:t>Điều 83. Trách nhiệm của người khai hải quan trong việc kê khai, tính</w:t>
      </w:r>
    </w:p>
    <w:p>
      <w:r>
        <w:t>thuế, nộp thuế và các khoản thu khác</w:t>
      </w:r>
    </w:p>
    <w:p>
      <w:r>
        <w:br w:type="page"/>
      </w:r>
    </w:p>
    <w:p>
      <w:r>
        <w:t>côNG Bảo/Số 685 + 686/Ngày 17-7-2014</w:t>
      </w:r>
    </w:p>
    <w:p>
      <w:r>
        <w:t>83</w:t>
      </w:r>
    </w:p>
    <w:p>
      <w:r>
        <w:t>1. Kê khai, tính thuế chính xác, trung thực, đầy đủ, đúng thời hạn và chịu trách</w:t>
      </w:r>
    </w:p>
    <w:p>
      <w:r>
        <w:t>nhiệm về việc kê khai, tính thuế của mình.</w:t>
      </w:r>
    </w:p>
    <w:p>
      <w:r>
        <w:t>2. Nộp thuế và các khoản thu khác đầy đủ, đúng thời hạn theo quy định của</w:t>
      </w:r>
    </w:p>
    <w:p>
      <w:r>
        <w:t>pháp luật về thuế, phi, lệ phí và quy định khác của pháp luật có liên quan.</w:t>
      </w:r>
    </w:p>
    <w:p>
      <w:r>
        <w:t>3. Chấp hành quyết định của cơ quan hải quan về thuế và các khoản thu khác</w:t>
      </w:r>
    </w:p>
    <w:p>
      <w:r>
        <w:t>theo quy định của pháp luật về thuế, phí, lệ phí và quy định khác của pháp luật có</w:t>
      </w:r>
    </w:p>
    <w:p>
      <w:r>
        <w:t>liên quan.</w:t>
      </w:r>
    </w:p>
    <w:p>
      <w:r>
        <w:t>Điều 84. Trách nhiệm của cơ quan hải quan trong việc tổ chức thu thuế và</w:t>
      </w:r>
    </w:p>
    <w:p>
      <w:r>
        <w:t>các khoản thu khác</w:t>
      </w:r>
    </w:p>
    <w:p>
      <w:r>
        <w:t>1. Tổng cục Hải quan tổ chức thực hiện thống nhất việc thu thuế và các khoản</w:t>
      </w:r>
    </w:p>
    <w:p>
      <w:r>
        <w:t>thu khác đổi với hàng hóa xuất khẩu, nhập khẩu; việc áp dụng các biện pháp đề</w:t>
      </w:r>
    </w:p>
    <w:p>
      <w:r>
        <w:t>bảo đàm thu đúng, thu đủ thuế và các khoản thu khác theo quy định của pháp luật</w:t>
      </w:r>
    </w:p>
    <w:p>
      <w:r>
        <w:t>về thuế, phi, lệ phí và quy định khác của pháp luật có liên quản.</w:t>
      </w:r>
    </w:p>
    <w:p>
      <w:r>
        <w:t>2. Cơ quan hải quan nơi làm thủ tục xuất khẩu, nhập khẩu hàng hóa theo chức</w:t>
      </w:r>
    </w:p>
    <w:p>
      <w:r>
        <w:t>năng và thẩm quyền được phân cấp kiểm tra việc kê khai, tính thuế; thực hiện miễn</w:t>
      </w:r>
    </w:p>
    <w:p>
      <w:r>
        <w:t>thuế, giảm thuế, hoàn thuế, không thu thuế, ấn định thuế, gia hạn, xóa nợ tiền thuế,</w:t>
      </w:r>
    </w:p>
    <w:p>
      <w:r>
        <w:t>tiền chậm nộp, tiền phạt đổi với người khai hải quan; thu thuế, các khoản thu khác</w:t>
      </w:r>
    </w:p>
    <w:p>
      <w:r>
        <w:t>và quản lý việc nộp thuế.</w:t>
      </w:r>
    </w:p>
    <w:p>
      <w:r>
        <w:t>Điều 85. Xác định mức thuế, thời điểm tính thuế, thời hạn nộp thuế đối</w:t>
      </w:r>
    </w:p>
    <w:p>
      <w:r>
        <w:t>với hàng hóa xuất khẩu, nhập khấu</w:t>
      </w:r>
    </w:p>
    <w:p>
      <w:r>
        <w:t>Việc xác định mức thuế đổi với hàng hóa xuất khẩu, nhập khẩu căn cứ vào mã</w:t>
      </w:r>
    </w:p>
    <w:p>
      <w:r>
        <w:t>số hàng hóa và chính sách thuế đổi với hàng hóa xuất khấu, nhập khẩu có hiệu lực</w:t>
      </w:r>
    </w:p>
    <w:p>
      <w:r>
        <w:t>tại thời điểm tính thuế,</w:t>
      </w:r>
    </w:p>
    <w:p>
      <w:r>
        <w:t>Thời điểm tính thuế, thời hạn nộp thuế đối với hàng hóa xuất khẩu, nhập khẩu</w:t>
      </w:r>
    </w:p>
    <w:p>
      <w:r>
        <w:t>được thực hiện theo quy định của pháp luật về thuế.</w:t>
      </w:r>
    </w:p>
    <w:p>
      <w:r>
        <w:t>Điều 86. Trị giá hải quan</w:t>
      </w:r>
    </w:p>
    <w:p>
      <w:r>
        <w:t>1. Trị giá hải quan được sử dụng làm cơ sở cho việc tính thuế xuất khẩu, thuế</w:t>
      </w:r>
    </w:p>
    <w:p>
      <w:r>
        <w:t>nhập khẩu và thống kê hàng hóa xuất khẩu, nhập khẩu.</w:t>
      </w:r>
    </w:p>
    <w:p>
      <w:r>
        <w:t>2. Trị giá hải quan đối với hàng hóa xuất khẩu là giá bán của hàng hóa tính đến</w:t>
      </w:r>
    </w:p>
    <w:p>
      <w:r>
        <w:t>cửa khẩu xuất, không bao gồm phi bào hiểm và phí vận tải quốc tế.</w:t>
      </w:r>
    </w:p>
    <w:p>
      <w:r>
        <w:t>3. Trị giá hải quan đối với hàng hóa nhập khẩu là giá thực tế phải trả tính đến</w:t>
      </w:r>
    </w:p>
    <w:p>
      <w:r>
        <w:t>cửa khẩu nhập đầu tiên, phù hợp với pháp luật Việt Nam và điều ước quốc tế mà</w:t>
      </w:r>
    </w:p>
    <w:p>
      <w:r>
        <w:t>Cộng hòa xã hội chủ nghĩa Việt Nam là thành viên.</w:t>
      </w:r>
    </w:p>
    <w:p>
      <w:r>
        <w:t>4. Tỷ giá tính thuế là tỷ giá hối đoái giữa đồng tiền Việt Nam với đồng tiền nước</w:t>
      </w:r>
    </w:p>
    <w:p>
      <w:r>
        <w:t>ngoài do Ngân hàng Nhà nước Việt Nam công bố tại thời điểm tính thuế, Trường</w:t>
      </w:r>
    </w:p>
    <w:p>
      <w:r>
        <w:t>hợp tại thời điểm tính thuế mà Ngân hàng Nhà nước Việt Nam không công bố tỷ giá</w:t>
      </w:r>
    </w:p>
    <w:p>
      <w:r>
        <w:t>hối đoái thì áp dụng tý giá hồi đoái của lần công bố gần nhất.</w:t>
      </w:r>
    </w:p>
    <w:p>
      <w:r>
        <w:t>5. Chính phủ quy định chi tiết Điều này.</w:t>
      </w:r>
    </w:p>
    <w:p>
      <w:r>
        <w:br w:type="page"/>
      </w:r>
    </w:p>
    <w:p>
      <w:r>
        <w:t>84</w:t>
      </w:r>
    </w:p>
    <w:p>
      <w:r>
        <w:t>côNG Báo/Số 685 + 686/Ngày 17-7-2014</w:t>
      </w:r>
    </w:p>
    <w:p>
      <w:r>
        <w:t>Chương V</w:t>
      </w:r>
    </w:p>
    <w:p>
      <w:r>
        <w:t>PHÒNG, CHỐNG BUÔN LẬU, VẬN CHUYỂN</w:t>
      </w:r>
    </w:p>
    <w:p>
      <w:r>
        <w:t>TRÁI PHẾP HÀNG HÓA QUA BIÊN GIớI</w:t>
      </w:r>
    </w:p>
    <w:p>
      <w:r>
        <w:t>Điều 87. Nhiệm vụ của Hải quan trong phòng, chống buôn lậu, vận</w:t>
      </w:r>
    </w:p>
    <w:p>
      <w:r>
        <w:t>chuyển trái phép hàng hóa qua biên giới</w:t>
      </w:r>
    </w:p>
    <w:p>
      <w:r>
        <w:t>1. Trong phạm vi nhiệm vụ, quyền hạn của mình, cơ quan hải quan các cấp tổ</w:t>
      </w:r>
    </w:p>
    <w:p>
      <w:r>
        <w:t>chức thực hiện nhiệm vụ phòng, chống buôn lậu, vận chuyển trải phép hàng hóa</w:t>
      </w:r>
    </w:p>
    <w:p>
      <w:r>
        <w:t>qua biên giới.</w:t>
      </w:r>
    </w:p>
    <w:p>
      <w:r>
        <w:t>2. Cơ quan hải quan các cấp được thành lập đơn vị chuyên trách để thực hiện</w:t>
      </w:r>
    </w:p>
    <w:p>
      <w:r>
        <w:t>nhiệm vụ phòng, chống buôn lậu, vận chuyển trải phép hàng hóa qua biên giới.</w:t>
      </w:r>
    </w:p>
    <w:p>
      <w:r>
        <w:t>Điều 88, Phạm vi trách nhiệm phòng, chống buôn lậu, vận chuyến trái</w:t>
      </w:r>
    </w:p>
    <w:p>
      <w:r>
        <w:t>phép hàng hóa qua biên giới</w:t>
      </w:r>
    </w:p>
    <w:p>
      <w:r>
        <w:t>1. Trong phạm vi địa bàn hoạt động hải quan, cơ quan hải quan chịu trách</w:t>
      </w:r>
    </w:p>
    <w:p>
      <w:r>
        <w:t>nhiệm kiếm tra, giám sát, kiểm soát hài quan đối với hàng hóa, phương tiện</w:t>
      </w:r>
    </w:p>
    <w:p>
      <w:r>
        <w:t>vận tài để chủ động phòng, chống buôn lậu, vận chuyển trải phép hàng hóa quá</w:t>
      </w:r>
    </w:p>
    <w:p>
      <w:r>
        <w:t>biên giới.</w:t>
      </w:r>
    </w:p>
    <w:p>
      <w:r>
        <w:t>Trường hợp hàng hóa, phương tiện vận tải chưa đưa ra khỏi phạm vi địa bàn</w:t>
      </w:r>
    </w:p>
    <w:p>
      <w:r>
        <w:t>hoạt động hải quan mà cơ quan, tổ chức, cá nhân phát hiện có hành vi buôn lậu,</w:t>
      </w:r>
    </w:p>
    <w:p>
      <w:r>
        <w:t>vận chuyển trải phép hàng hóa qua biên giới thi cơ quan, tổ chức, cá nhân đó báo</w:t>
      </w:r>
    </w:p>
    <w:p>
      <w:r>
        <w:t>ngay cho cơ quan hải quan để kiểm tra, xử lý.</w:t>
      </w:r>
    </w:p>
    <w:p>
      <w:r>
        <w:t>Trường hợp có căn cứ xác định hàng hóa buôn lậu, vận chuyển trái phép qua</w:t>
      </w:r>
    </w:p>
    <w:p>
      <w:r>
        <w:t>biên giới, phương tiện vận tài chở hàng hóa buôn lậu, vận chuyển trái phép qua</w:t>
      </w:r>
    </w:p>
    <w:p>
      <w:r>
        <w:t>biên giới đang di chuyển từ địa bàn hoạt động hải quan ra ngoài địa bàn hoạt động</w:t>
      </w:r>
    </w:p>
    <w:p>
      <w:r>
        <w:t>hải quan thì cơ quan hải quan tiếp tục truy đuối, thông báo cho cơ quan công an,</w:t>
      </w:r>
    </w:p>
    <w:p>
      <w:r>
        <w:t>bộ đội biên phòng, cảnh sắt biên, quản lý thị trường trên địa bàn độ phối hợp, đồng</w:t>
      </w:r>
    </w:p>
    <w:p>
      <w:r>
        <w:t>thời áp dụng các biện pháp ngăn chặn, xử lý theo quy định của pháp luật. Việc</w:t>
      </w:r>
    </w:p>
    <w:p>
      <w:r>
        <w:t>dừng, truy đuổi phương tiện vận tài nước ngoài đang đi trong vùng biên Việt Nam</w:t>
      </w:r>
    </w:p>
    <w:p>
      <w:r>
        <w:t>được thực hiện theo quy định của Luật biến Việt Nam.</w:t>
      </w:r>
    </w:p>
    <w:p>
      <w:r>
        <w:t>2. Trường hợp hàng hóa, phương tiện vận tải đã đưa ra ngoài phạm vi địa bàn</w:t>
      </w:r>
    </w:p>
    <w:p>
      <w:r>
        <w:t>hoạt động hài quan mà cơ quan nhà nước hữu quan có căn cứ cho rằng có hành vi</w:t>
      </w:r>
    </w:p>
    <w:p>
      <w:r>
        <w:t>buôn lậu, vận chuyển trải phép hàng hóa qua biên giới thi theo thẩm quyền, cơ</w:t>
      </w:r>
    </w:p>
    <w:p>
      <w:r>
        <w:t>quan đó thực hiện việc kiểm tra, xử lý theo quy định của pháp luật, cơ quan hải</w:t>
      </w:r>
    </w:p>
    <w:p>
      <w:r>
        <w:t>quan có trách nhiệm phối hợp với các cơ quan nhà nước hữu quan thực hiện các</w:t>
      </w:r>
    </w:p>
    <w:p>
      <w:r>
        <w:t>biện pháp phòng, chống buôn lậu, vận chuyển trải phép hàng hóa qua biên giới.</w:t>
      </w:r>
    </w:p>
    <w:p>
      <w:r>
        <w:t>3. Đối với hàng hóa chịu sự giám sát hải quan đang vận chuyển trên các</w:t>
      </w:r>
    </w:p>
    <w:p>
      <w:r>
        <w:t>tuyến đường, cơ quan hải quan có trách nhiệm giám sát bằng các biện pháp</w:t>
      </w:r>
    </w:p>
    <w:p>
      <w:r>
        <w:t>nghiệp vụ hải quan; khi phát hiện có hành vi vi phạm pháp luật thì cơ quan hài</w:t>
      </w:r>
    </w:p>
    <w:p>
      <w:r>
        <w:t>quan chủ trì, phối hợp với các cơ quan nhà nước hữu quan kiếm tra, xử lý theo</w:t>
      </w:r>
    </w:p>
    <w:p>
      <w:r>
        <w:t>quy định của pháp luật.</w:t>
      </w:r>
    </w:p>
    <w:p>
      <w:r>
        <w:br w:type="page"/>
      </w:r>
    </w:p>
    <w:p>
      <w:r>
        <w:t>côNG Báo/Số 685 + 686/Ngày 17-7-2014</w:t>
      </w:r>
    </w:p>
    <w:p>
      <w:r>
        <w:t>85</w:t>
      </w:r>
    </w:p>
    <w:p>
      <w:r>
        <w:t>4. Tại vùng nội thủy, lặnh hải, vùng tiếp giáp lãnh hải, cơ quan hải quan thực</w:t>
      </w:r>
    </w:p>
    <w:p>
      <w:r>
        <w:t>hiện, phối hợp thực hiện tuần tra, kiếm soát nhằm ngăn ngừa hành vi buôn lậu, vận</w:t>
      </w:r>
    </w:p>
    <w:p>
      <w:r>
        <w:t>chuyển trái phép hàng hóa qua biên giới; thực hiện các biện pháp ngăn chặn và xử</w:t>
      </w:r>
    </w:p>
    <w:p>
      <w:r>
        <w:t>lý vi phạm theo thẩm quyền trong vùng nội thủy, lãnh hải phù hợp với quy định</w:t>
      </w:r>
    </w:p>
    <w:p>
      <w:r>
        <w:t>của Luật biên Việt Nam.</w:t>
      </w:r>
    </w:p>
    <w:p>
      <w:r>
        <w:t>5. Ủy ban nhân dân các cấp chi đạo phối hợp hoạt động của cơ quan hải quan và</w:t>
      </w:r>
    </w:p>
    <w:p>
      <w:r>
        <w:t>các cơ quan nhà nước hữu quan khác tại địa phương trong việc thực hiện nhiệm vụ</w:t>
      </w:r>
    </w:p>
    <w:p>
      <w:r>
        <w:t>phòng, chống buôn lậu, vận chuyên trái phép hàng hóa qua biên giới.</w:t>
      </w:r>
    </w:p>
    <w:p>
      <w:r>
        <w:t>6. Chính phủ quy định chi tiết biện pháp nghiệp vụ kiếm soát hải quan; trách</w:t>
      </w:r>
    </w:p>
    <w:p>
      <w:r>
        <w:t>nhiệm phối hợp của các cơ quan với cơ quan hải quan trong phòng, chống buôn</w:t>
      </w:r>
    </w:p>
    <w:p>
      <w:r>
        <w:t>lậu, vận chuyển trái phép hàng hóa qua biên giới.</w:t>
      </w:r>
    </w:p>
    <w:p>
      <w:r>
        <w:t>Điều 89. Thẩm quyền của cơ quan hải quan trong việc áp dụng các biện</w:t>
      </w:r>
    </w:p>
    <w:p>
      <w:r>
        <w:t>pháp phòng, chống buôn lậu, vận chuyên trái phép hàng hóa qua biên giới</w:t>
      </w:r>
    </w:p>
    <w:p>
      <w:r>
        <w:t>1. Tổ chức lực lượng, xây dựng cơ sở dữ liệu, áp dụng biện pháp nghiệp vụ</w:t>
      </w:r>
    </w:p>
    <w:p>
      <w:r>
        <w:t>kiếm soát hải quan, thụ thập thông tin trong nước và ngoài nước liên quan đến</w:t>
      </w:r>
    </w:p>
    <w:p>
      <w:r>
        <w:t>hoạt động hải quan đề chủ động phòng, chống buôn lậu, vận chuyển trái phép</w:t>
      </w:r>
    </w:p>
    <w:p>
      <w:r>
        <w:t>hàng hóa qua biên giới, phục vụ thông quan hàng hóa và kiếm tra sau thông</w:t>
      </w:r>
    </w:p>
    <w:p>
      <w:r>
        <w:t>quan; phối hợp với các cơ quan hữu quan bảo vệ bí mật về người cung cấp</w:t>
      </w:r>
    </w:p>
    <w:p>
      <w:r>
        <w:t>thông tin các vụ buôn lậu, vận chuyển trái phép hàng hóa qua biên giới theo quy</w:t>
      </w:r>
    </w:p>
    <w:p>
      <w:r>
        <w:t>định của pháp luật.</w:t>
      </w:r>
    </w:p>
    <w:p>
      <w:r>
        <w:t>2. Thực hiện kiểm soát hải quan đối với hàng hóa, phương tiện vận tải; chủ trì,</w:t>
      </w:r>
    </w:p>
    <w:p>
      <w:r>
        <w:t>phối hợp với cơ quan nhà nước hữu quan thực hiện các hoạt động phòng, chống buôn</w:t>
      </w:r>
    </w:p>
    <w:p>
      <w:r>
        <w:t>lậu, vận chuyển trái phép hàng hóa qua biên giới trong địa bàn hoạt động hải quản.</w:t>
      </w:r>
    </w:p>
    <w:p>
      <w:r>
        <w:t>Khi tiến hành kiểm soát hải quan đối với hàng hóa, phương tiện vận tài trong</w:t>
      </w:r>
    </w:p>
    <w:p>
      <w:r>
        <w:t>địa bàn hoạt động hải quan, cơ quan hải quản được áp dụng biện pháp tuần trả,</w:t>
      </w:r>
    </w:p>
    <w:p>
      <w:r>
        <w:t>điều tra, xác mình hoặc biện pháp nghiệp vụ khác theo quy định của Luật này,</w:t>
      </w:r>
    </w:p>
    <w:p>
      <w:r>
        <w:t>pháp luật xử lý vi phạm hành chính, pháp luật tổ tụng hình sự và pháp luật tổ chức</w:t>
      </w:r>
    </w:p>
    <w:p>
      <w:r>
        <w:t>điều tra hình sự.</w:t>
      </w:r>
    </w:p>
    <w:p>
      <w:r>
        <w:t>3. Yêu cầu cơ quan, tổ chức, cá nhân liên quan cung cấp thông tin, tài liệu đề</w:t>
      </w:r>
    </w:p>
    <w:p>
      <w:r>
        <w:t>phục vụ việc kiểm tra, điều tra, xác minh hành vi buôn lậu, vận chuyển trái phép</w:t>
      </w:r>
    </w:p>
    <w:p>
      <w:r>
        <w:t>hàng hóa qua biên giới.</w:t>
      </w:r>
    </w:p>
    <w:p>
      <w:r>
        <w:t>4. Yêu cầu doanh nghiệp cung cấp dịch vụ bưu chính, chuyến phát nhanh mở</w:t>
      </w:r>
    </w:p>
    <w:p>
      <w:r>
        <w:t>bưu phẩm, hàng hóa được xuất khẩu, nhập khẩu qua đường bưu chính, chuyển phát</w:t>
      </w:r>
    </w:p>
    <w:p>
      <w:r>
        <w:t>nhanh đề kiêm tra khi có căn cứ cho rằng bưu phẩm, hàng hóa đó có tài liệu, hàng</w:t>
      </w:r>
    </w:p>
    <w:p>
      <w:r>
        <w:t>hóa liên quan đến buôn lậu, vận chuyển trái phép hàng hóa qua biên giới.</w:t>
      </w:r>
    </w:p>
    <w:p>
      <w:r>
        <w:t>5. Sử dụng cờ hiệu, đèn hiệu, pháo hiệu, cỏi, loa; sử dụng vũ khí và công cụ hỗ trợ</w:t>
      </w:r>
    </w:p>
    <w:p>
      <w:r>
        <w:t>theo quy định của pháp luật về quản lý, sử dụng vũ khí, vật liệu nồ và công cụ hỗ trợ.</w:t>
      </w:r>
    </w:p>
    <w:p>
      <w:r>
        <w:t>6. Ngoài địa bàn hoạt động hài quan, cơ quan hải quan phối hợp, thực hiện các</w:t>
      </w:r>
    </w:p>
    <w:p>
      <w:r>
        <w:t>hoạt động kiêm soát hài quan đề phòng, chống buôn lậu, vận chuyên trái phép</w:t>
      </w:r>
    </w:p>
    <w:p>
      <w:r>
        <w:t>hàng hóa qua biên giới theo quy định của pháp luật.</w:t>
      </w:r>
    </w:p>
    <w:p>
      <w:r>
        <w:br w:type="page"/>
      </w:r>
    </w:p>
    <w:p>
      <w:r>
        <w:t>côNG Bảo/Số 685 + 686/Ngày 17-7-2014</w:t>
      </w:r>
    </w:p>
    <w:p>
      <w:r>
        <w:t>86</w:t>
      </w:r>
    </w:p>
    <w:p>
      <w:r>
        <w:t>Điều 90. Thẩm quyền của cơ quan hải quan, công chức hải quan trong việc</w:t>
      </w:r>
    </w:p>
    <w:p>
      <w:r>
        <w:t>xử lý hành vi buôn lậu, vận chuyển trái phép hàng hóa qua biên giới</w:t>
      </w:r>
    </w:p>
    <w:p>
      <w:r>
        <w:t>1. Xử lý vi phạm hành chính, áp dụng biện pháp ngăn chặn và bảo đảm xử lý</w:t>
      </w:r>
    </w:p>
    <w:p>
      <w:r>
        <w:t>vi phạm hành chính theo quy định của pháp luật về xứ lý vi phạm hành chính.</w:t>
      </w:r>
    </w:p>
    <w:p>
      <w:r>
        <w:t>Trường hợp có căn cứ cho rằng có hành vi buôn lậu, vận chuyển trái phép hàng</w:t>
      </w:r>
    </w:p>
    <w:p>
      <w:r>
        <w:t>hóa qua biến giới, Chỉ cục trưởng Chi cục Hải quản, Đội trưởng Đội Kiểm soát thuộc</w:t>
      </w:r>
    </w:p>
    <w:p>
      <w:r>
        <w:t>Cục Hải quan, Đội trường Đội Kiểm soát chống buôn lậu và Hài đội trường Hai đội</w:t>
      </w:r>
    </w:p>
    <w:p>
      <w:r>
        <w:t>Kiểm soát trên biền thuộc Cục Điều trả chống buôn lậu có thẩm quyền dừng phương</w:t>
      </w:r>
    </w:p>
    <w:p>
      <w:r>
        <w:t>tiện vận tải, tạm giữ người, áp giải người vi phạm, Trình tự, thủ tục tạm giữ người, áp</w:t>
      </w:r>
    </w:p>
    <w:p>
      <w:r>
        <w:t>giải người vi phạm theo quy định của Luật xử lý vi phạm hành chính.</w:t>
      </w:r>
    </w:p>
    <w:p>
      <w:r>
        <w:t>2. Khi phát hiện có hành vi vi phạm pháp luật về hải quan đến mức phải trụy</w:t>
      </w:r>
    </w:p>
    <w:p>
      <w:r>
        <w:t>cứu trách nhiệm hình sự thì cơ quan hải quan, công chức hải quan có thẩm quyền</w:t>
      </w:r>
    </w:p>
    <w:p>
      <w:r>
        <w:t>khởi tổ vụ án, khởi tố bị can, thực hiện các hoạt động điều trả theo quy định của</w:t>
      </w:r>
    </w:p>
    <w:p>
      <w:r>
        <w:t>pháp luật tố tụng hình sự và pháp luật tổ chức điều tra hình sự.</w:t>
      </w:r>
    </w:p>
    <w:p>
      <w:r>
        <w:t>3. Cơ quan hải quan, công chức hài quan khi tiến hành các hoạt động được quy</w:t>
      </w:r>
    </w:p>
    <w:p>
      <w:r>
        <w:t>định tại Điều này phải chịu trách nhiệm trước pháp luật về quyết định của mình.</w:t>
      </w:r>
    </w:p>
    <w:p>
      <w:r>
        <w:t>Điều 91. Quyền và nghĩa vụ của tổ chức và cá nhân liên quan trong phòng,</w:t>
      </w:r>
    </w:p>
    <w:p>
      <w:r>
        <w:t>chống buôn lậu, vận chuyên trái phép hàng hóa qua biên giới</w:t>
      </w:r>
    </w:p>
    <w:p>
      <w:r>
        <w:t>1. Trong việc phòng, chống buôn lậu, vận chuyển trái phép hàng hóa qua biên</w:t>
      </w:r>
    </w:p>
    <w:p>
      <w:r>
        <w:t>giới, tổ chức và cá nhân liên quan có quyền;</w:t>
      </w:r>
    </w:p>
    <w:p>
      <w:r>
        <w:t>a) Cung cấp các thông tin, hồ sơ tài liệu và chứng cứ liên quan đến vụ việc vị</w:t>
      </w:r>
    </w:p>
    <w:p>
      <w:r>
        <w:t>phạm cho cơ quan hải quan; đề nghị cơ quan hải quan trưng cầu giám định để bảo</w:t>
      </w:r>
    </w:p>
    <w:p>
      <w:r>
        <w:t>vệ quyền, lợi ích hợp pháp của mình;</w:t>
      </w:r>
    </w:p>
    <w:p>
      <w:r>
        <w:t>b) Được bảo vệ bi mật, bảo vệ tính mạng và được hưởng các đãi ngộ theo quy</w:t>
      </w:r>
    </w:p>
    <w:p>
      <w:r>
        <w:t>định của pháp luật khi cung cấp thông tin, tổ giác, tổ cáo về các hành vi buôn lậu,</w:t>
      </w:r>
    </w:p>
    <w:p>
      <w:r>
        <w:t>vận chuyên trái phép hàng hóa qua biễn giới.</w:t>
      </w:r>
    </w:p>
    <w:p>
      <w:r>
        <w:t>2. Trong việc phòng, chống buôn lậu, vận chuyển trái phép hàng hóa qua biên</w:t>
      </w:r>
    </w:p>
    <w:p>
      <w:r>
        <w:t>giới, tổ chức và cá nhân liên quan có nghĩa vụ:</w:t>
      </w:r>
    </w:p>
    <w:p>
      <w:r>
        <w:t>a) Người điều khiến, người có mặt trên phương tiện vận tải phải chấp hành</w:t>
      </w:r>
    </w:p>
    <w:p>
      <w:r>
        <w:t>lệnh dừng phương tiện, khâm xét và xuất trình giấy tở, chứng tử, tài liệu theo yêu</w:t>
      </w:r>
    </w:p>
    <w:p>
      <w:r>
        <w:t>cầu của công chức hài quan. Người điều khiến phương tiện vận tải có trách nhiệm</w:t>
      </w:r>
    </w:p>
    <w:p>
      <w:r>
        <w:t>cung cấp sơ đồ hầm hàng, chi dẫn, mờ nơi nghi vắn cắt giữ hàng hóa trên phương</w:t>
      </w:r>
    </w:p>
    <w:p>
      <w:r>
        <w:t>tiện vận tải để công chức hải quan tiến hành khám xét;</w:t>
      </w:r>
    </w:p>
    <w:p>
      <w:r>
        <w:t>b) Tổ chức tín dụng, tổ chức bảo hiểm có nghĩa vụ cung cấp hồ sơ, tài liệu liên</w:t>
      </w:r>
    </w:p>
    <w:p>
      <w:r>
        <w:t>quan đến các giao dịch thanh toán, giao dịch bảo hiếm theo yêu cầu của cơ quan</w:t>
      </w:r>
    </w:p>
    <w:p>
      <w:r>
        <w:t>hải quan đề phục vụ hoạt động điều tra, xác minh và xử lý các hành vi buôn lậu,</w:t>
      </w:r>
    </w:p>
    <w:p>
      <w:r>
        <w:t>vận chuyển trái phép hàng hóa qua biên giới;</w:t>
      </w:r>
    </w:p>
    <w:p>
      <w:r>
        <w:t>c) Tổ chức và cá nhân có liên quan đến hàng hóa xuất khẩu, nhập khẩu, quá</w:t>
      </w:r>
    </w:p>
    <w:p>
      <w:r>
        <w:t>cảnh, phương tiện vận tài xuất cảnh, nhập cảnh, quá cảnh có nghĩa vụ cung cấp</w:t>
      </w:r>
    </w:p>
    <w:p>
      <w:r>
        <w:t>thông tin, hồ sơ, tài liệu liên quan phục vụ hoạt động điều tra, xác minh và xử lý</w:t>
      </w:r>
    </w:p>
    <w:p>
      <w:r>
        <w:br w:type="page"/>
      </w:r>
    </w:p>
    <w:p>
      <w:r>
        <w:t>côNG Bảo/Số 685 + 686/Ngày 17-7-2014</w:t>
      </w:r>
    </w:p>
    <w:p>
      <w:r>
        <w:t>87</w:t>
      </w:r>
    </w:p>
    <w:p>
      <w:r>
        <w:t>hành vi buôn lậu, vận chuyển trải phép hàng hóa qua biên giới, có mặt tại trụ sở cơ</w:t>
      </w:r>
    </w:p>
    <w:p>
      <w:r>
        <w:t>quan hải quan đề giải trình các nội dung liên quan khi được yêu cầu.</w:t>
      </w:r>
    </w:p>
    <w:p>
      <w:r>
        <w:t>Điều 92. Trang bị và sử dụng trang thiết bị kỹ thuật, phương tiện phục vụ</w:t>
      </w:r>
    </w:p>
    <w:p>
      <w:r>
        <w:t>phòng, chống buôn lậu, vận chuyên trái phép hàng hóa qua biên giới</w:t>
      </w:r>
    </w:p>
    <w:p>
      <w:r>
        <w:t>1. Cơ quan hải quan, công chức hải quan được trang bị, sử dụng các phương</w:t>
      </w:r>
    </w:p>
    <w:p>
      <w:r>
        <w:t>tiện kỹ thuật nghiệp vụ, vũ khí, công cụ hỗ trợ, cờ hiệu, pháo hiệu, đèn hiệu, thiết</w:t>
      </w:r>
    </w:p>
    <w:p>
      <w:r>
        <w:t>bị quan sát, soi chiếu, công nghệ sinh hóa, thiết bị cơ khí, điện, điện từ và các</w:t>
      </w:r>
    </w:p>
    <w:p>
      <w:r>
        <w:t>phương tiện khác theo quy định của pháp luật để thực hiện nhiệm vụ phòng, chống</w:t>
      </w:r>
    </w:p>
    <w:p>
      <w:r>
        <w:t>buôn lậu, vận chuyển trái phép hàng hóa qua biên giới, Việc trang bị, sử dụng vũ</w:t>
      </w:r>
    </w:p>
    <w:p>
      <w:r>
        <w:t>khí, công cụ hỗ trợ phải theo quy định của pháp luật về quản lý, sử dụng vũ khí,</w:t>
      </w:r>
    </w:p>
    <w:p>
      <w:r>
        <w:t>vật liệu nổ và công cụ hỗ trợ.</w:t>
      </w:r>
    </w:p>
    <w:p>
      <w:r>
        <w:t>2. Trong trường hợp cần thiết, cơ quan hải quan, công chức hải quan trực tiếp</w:t>
      </w:r>
    </w:p>
    <w:p>
      <w:r>
        <w:t>làm nhiệm vụ chống buôn lậu, vận chuyển trái phép hàng hóa qua biên giới được</w:t>
      </w:r>
    </w:p>
    <w:p>
      <w:r>
        <w:t>yệu cầu cơ quản, tổ chức, cá nhân phối hợp lực lượng, hồ trợ phương tiên, cung</w:t>
      </w:r>
    </w:p>
    <w:p>
      <w:r>
        <w:t>cấp thông tin; nếu phương tiện được hỗ trợ bị thiệt hại thì cơ quan hải quan phải</w:t>
      </w:r>
    </w:p>
    <w:p>
      <w:r>
        <w:t>bồi thường theo quy định của pháp luật.</w:t>
      </w:r>
    </w:p>
    <w:p>
      <w:r>
        <w:t>Chương VI</w:t>
      </w:r>
    </w:p>
    <w:p>
      <w:r>
        <w:t>THÔNG TIN HÁI QUAN VÀ THỐNG KÊ</w:t>
      </w:r>
    </w:p>
    <w:p>
      <w:r>
        <w:t>HÀNG HÓA XUÁT KHÂU, NHẬP KHÂU</w:t>
      </w:r>
    </w:p>
    <w:p>
      <w:r>
        <w:t>Mục 1</w:t>
      </w:r>
    </w:p>
    <w:p>
      <w:r>
        <w:t>THÔNG TIN HẢI QUAN</w:t>
      </w:r>
    </w:p>
    <w:p>
      <w:r>
        <w:t>Điều 93. Thông tin hải quan</w:t>
      </w:r>
    </w:p>
    <w:p>
      <w:r>
        <w:t>Thông tin hải quan được thu thập, lưu trữ, quản lý, sử dụng để phục vụ thực</w:t>
      </w:r>
    </w:p>
    <w:p>
      <w:r>
        <w:t>hiện thủ tục hải quan; thống kê hàng hóa xuất khẩu, nhập khẩu; áp dụng quản lý</w:t>
      </w:r>
    </w:p>
    <w:p>
      <w:r>
        <w:t>rủi rô trong hoạt động nghiệp vụ hải quan; kiểm trả sau thông quan; phòng, chống</w:t>
      </w:r>
    </w:p>
    <w:p>
      <w:r>
        <w:t>buôn lậu, vận chuyển trắi phép hàng hóa qua biên giới và các hoạt động nghiệp vụ</w:t>
      </w:r>
    </w:p>
    <w:p>
      <w:r>
        <w:t>khác của cơ quan hải quan.</w:t>
      </w:r>
    </w:p>
    <w:p>
      <w:r>
        <w:t>Điều 94. Hệ thống thông tin hải quan</w:t>
      </w:r>
    </w:p>
    <w:p>
      <w:r>
        <w:t>1. Hệ thống thông tin hải quan bao gồm:</w:t>
      </w:r>
    </w:p>
    <w:p>
      <w:r>
        <w:t>a) Cơ sở dữ liệu về hệ thống thông tin;</w:t>
      </w:r>
    </w:p>
    <w:p>
      <w:r>
        <w:t>b) Hạ tầng kỹ thuật về hệ thống thông tin.</w:t>
      </w:r>
    </w:p>
    <w:p>
      <w:r>
        <w:t>2. Cơ dữ liệu thông tin hài quan bao gồm:</w:t>
      </w:r>
    </w:p>
    <w:p>
      <w:r>
        <w:t>a) Thông tin về hàng hóa xuất khẩu, nhập khầu, quá cảnh;</w:t>
      </w:r>
    </w:p>
    <w:p>
      <w:r>
        <w:t>b) Thông tin về phương tiện xuất cảnh, nhập cảnh, quá cảnh;</w:t>
      </w:r>
    </w:p>
    <w:p>
      <w:r>
        <w:t>c) Thông tin về tổ chức, cá nhân tham gia hoạt động xuất khẩu, nhập khấu,</w:t>
      </w:r>
    </w:p>
    <w:p>
      <w:r>
        <w:t>xuất cảnh, nhập cảnh, quá cảnh;</w:t>
      </w:r>
    </w:p>
    <w:p>
      <w:r>
        <w:t>d) Thông tin khác liên quan đến hoạt động nghiệp vụ của cơ quan hải quan.</w:t>
      </w:r>
    </w:p>
    <w:p>
      <w:r>
        <w:br w:type="page"/>
      </w:r>
    </w:p>
    <w:p>
      <w:r>
        <w:t>88</w:t>
      </w:r>
    </w:p>
    <w:p>
      <w:r>
        <w:t>côNG Báo/Số 685 + 686/Ngày 17-7-2014</w:t>
      </w:r>
    </w:p>
    <w:p>
      <w:r>
        <w:t>3. Cơ dữ liệu thông tin hải quan được quản lý tập trung, thống nhất, Tổng cục</w:t>
      </w:r>
    </w:p>
    <w:p>
      <w:r>
        <w:t>Hải quản có trách nhiệm tổ chức xây dựng, quản lý và phát triển cơ sở dữ liệu, hạ</w:t>
      </w:r>
    </w:p>
    <w:p>
      <w:r>
        <w:t>tầng kỹ thuật của hệ thống thông tin hài quan trên cơ sở cập nhật, tích hợp thông</w:t>
      </w:r>
    </w:p>
    <w:p>
      <w:r>
        <w:t>tin, dữ liệu toàn ngành hải quan; kết nối, chia sở thông tin, đữ liệu với hệ thống</w:t>
      </w:r>
    </w:p>
    <w:p>
      <w:r>
        <w:t>thông tin của tổ chức, cá nhân ngoài ngành hải quan, của Hải quan các nước và tổ</w:t>
      </w:r>
    </w:p>
    <w:p>
      <w:r>
        <w:t>chức quốc tế theo quy định của pháp luật Việt Nam, điều ước quốc tế mà Cộng hòa</w:t>
      </w:r>
    </w:p>
    <w:p>
      <w:r>
        <w:t>xã hội chủ nghĩa Việt Nam là thành viên.</w:t>
      </w:r>
    </w:p>
    <w:p>
      <w:r>
        <w:t>Cơ quan hải quan áp dụng các biện pháp bảo mật thông tin, ngăn ngừa hành vi</w:t>
      </w:r>
    </w:p>
    <w:p>
      <w:r>
        <w:t>truy cập trái phép vào hệ thống thông tin hải quan.</w:t>
      </w:r>
    </w:p>
    <w:p>
      <w:r>
        <w:t>Điều 95. Thu thập, cung cấp thông tin hải quan ở trong nước</w:t>
      </w:r>
    </w:p>
    <w:p>
      <w:r>
        <w:t>1. Cơ quan hải quan tổ chức thu thập thông tin từ các nguồn sau:</w:t>
      </w:r>
    </w:p>
    <w:p>
      <w:r>
        <w:t>a) Hoạt động nghiệp vụ hải quan;</w:t>
      </w:r>
    </w:p>
    <w:p>
      <w:r>
        <w:t>b) Bộ, cơ quan ngang bộ có liên quan;</w:t>
      </w:r>
    </w:p>
    <w:p>
      <w:r>
        <w:t>c) Tổ chức, cá nhân tham gia hoặc có liên quan đến sản xuất và hoạt động xuất</w:t>
      </w:r>
    </w:p>
    <w:p>
      <w:r>
        <w:t>khẩu, nhập khẩu, xuất cảnh, nhập cảnh, quá cảnh;</w:t>
      </w:r>
    </w:p>
    <w:p>
      <w:r>
        <w:t>d) Các nguồn thông tin khác.</w:t>
      </w:r>
    </w:p>
    <w:p>
      <w:r>
        <w:t>2. Trách nhiệm và quyền hạn của cơ quan hải quan trong việc thu thập, cung</w:t>
      </w:r>
    </w:p>
    <w:p>
      <w:r>
        <w:t>cấp thông tin hải quan:</w:t>
      </w:r>
    </w:p>
    <w:p>
      <w:r>
        <w:t>a) Tiếp nhận, cung cấp thông tin cho người khai hải quan;</w:t>
      </w:r>
    </w:p>
    <w:p>
      <w:r>
        <w:t>b) Xây dựng, thực hiện cơ chế phối hợp trao đổi, cung cấp thông tin với các cơ</w:t>
      </w:r>
    </w:p>
    <w:p>
      <w:r>
        <w:t>quan chức năng thuộc bộ, cơ quan ngang bộ có liên quan;</w:t>
      </w:r>
    </w:p>
    <w:p>
      <w:r>
        <w:t>c) Áp dụng biện pháp, kỹ thuật nghiệp vụ để thu thập thông tin;</w:t>
      </w:r>
    </w:p>
    <w:p>
      <w:r>
        <w:t>d) Yêu cầu tổ chức, cả nhân cung cấp thông tin liên quan đến hoạt động xuất</w:t>
      </w:r>
    </w:p>
    <w:p>
      <w:r>
        <w:t>khẩu, nhập khẩu, xuất cảnh, nhập cảnh, quá cảnh;</w:t>
      </w:r>
    </w:p>
    <w:p>
      <w:r>
        <w:t>đ) Khai thác các nguồn thông tin khác có liên quan.</w:t>
      </w:r>
    </w:p>
    <w:p>
      <w:r>
        <w:t>3. Quyền và trách nhiệm của cơ quan, tổ chức, cá nhân trong việc cung cấp</w:t>
      </w:r>
    </w:p>
    <w:p>
      <w:r>
        <w:t>thông tin hải quan;</w:t>
      </w:r>
    </w:p>
    <w:p>
      <w:r>
        <w:t>a) Tổ chức, cá nhân có quyền yêu cầu cơ quan hải quan cung cấp thông tin hải</w:t>
      </w:r>
    </w:p>
    <w:p>
      <w:r>
        <w:t>quan liên quan đến quyền, nghĩa vụ của mình;</w:t>
      </w:r>
    </w:p>
    <w:p>
      <w:r>
        <w:t>b) Bộ, cơ quan ngang bộ có liên quan có trách nhiệm cung cấp thông tin liên</w:t>
      </w:r>
    </w:p>
    <w:p>
      <w:r>
        <w:t>quan đến hoạt động xuất khẩu, nhập khẩu, xuất cảnh, nhập cảnh, quá cảnh cho cơ</w:t>
      </w:r>
    </w:p>
    <w:p>
      <w:r>
        <w:t>quan hải quan;</w:t>
      </w:r>
    </w:p>
    <w:p>
      <w:r>
        <w:t>c) Tổ chức, cá nhân tham gia hoặc có liên quan đến hoạt động xuất khẩu, nhập</w:t>
      </w:r>
    </w:p>
    <w:p>
      <w:r>
        <w:t>khấu, xuất cảnh, nhập cảnh, quá cảnh có trách nhiệm cung cấp thông tin cho cơ quan</w:t>
      </w:r>
    </w:p>
    <w:p>
      <w:r>
        <w:t>hải quan theo quy định của Luật này và quy định khác của pháp luật có liên quan.</w:t>
      </w:r>
    </w:p>
    <w:p>
      <w:r>
        <w:t>4. Chính phủ quy định chi tiết Điều này.</w:t>
      </w:r>
    </w:p>
    <w:p>
      <w:r>
        <w:br w:type="page"/>
      </w:r>
    </w:p>
    <w:p>
      <w:r>
        <w:t>89</w:t>
      </w:r>
    </w:p>
    <w:p>
      <w:r>
        <w:t>côNG Báo/Số 685 + 686/Ngày 17-7-2014</w:t>
      </w:r>
    </w:p>
    <w:p>
      <w:r>
        <w:t>Điều 96. Thu thập thông tin hải quan ở nước ngoài</w:t>
      </w:r>
    </w:p>
    <w:p>
      <w:r>
        <w:t>1. Nguồn thông tin hải quan được thu thập ở nước ngoài bao gồm:</w:t>
      </w:r>
    </w:p>
    <w:p>
      <w:r>
        <w:t>a) Thông tin do cơ quan hải quan, cơ quan khác của Nhà nước và vùng lãnh</w:t>
      </w:r>
    </w:p>
    <w:p>
      <w:r>
        <w:t>thổ cung cấp theo hiệp định hợp tác hỗ trợ trao đổi, cung cấp thông tin;</w:t>
      </w:r>
    </w:p>
    <w:p>
      <w:r>
        <w:t>b) Thông tin do tổ chức quốc tế có liên quan cung cấp theo điều ước quốc tế</w:t>
      </w:r>
    </w:p>
    <w:p>
      <w:r>
        <w:t>mà Cộng hòa xã hội chủ nghĩa Việt nam là thành viên;</w:t>
      </w:r>
    </w:p>
    <w:p>
      <w:r>
        <w:t>c) Thông tin của tổ chức, cá nhân tham gia hoặc có liên quan đến sản xuất</w:t>
      </w:r>
    </w:p>
    <w:p>
      <w:r>
        <w:t>hàng hóa và hoạt động xuất khẩu, nhập khấu hàng hóa cung cấp theo đề nghị của</w:t>
      </w:r>
    </w:p>
    <w:p>
      <w:r>
        <w:t>cơ quan hải quan được thực hiện theo quy định của pháp luật Việt Nam và điều</w:t>
      </w:r>
    </w:p>
    <w:p>
      <w:r>
        <w:t>ước quốc tế mà Cộng hòa xã hội chủ nghĩa Việt Nam là thành viên.</w:t>
      </w:r>
    </w:p>
    <w:p>
      <w:r>
        <w:t>2. Cơ quan hải quan tổ chức thu thập thông tin ở nước ngoài để phục vụ các</w:t>
      </w:r>
    </w:p>
    <w:p>
      <w:r>
        <w:t>hoạt động sáu:</w:t>
      </w:r>
    </w:p>
    <w:p>
      <w:r>
        <w:t>a) Xác định xuất xứ, trị giá giao dịch, tiêu chuẩn, chất lượng của hàng hóa</w:t>
      </w:r>
    </w:p>
    <w:p>
      <w:r>
        <w:t>nhập khẩu;</w:t>
      </w:r>
    </w:p>
    <w:p>
      <w:r>
        <w:t>b) Xác định tính hợp pháp của các chứng từ, giao dịch liên quan đến hàng hóa</w:t>
      </w:r>
    </w:p>
    <w:p>
      <w:r>
        <w:t>xuất khấu, nhập khẩu;</w:t>
      </w:r>
    </w:p>
    <w:p>
      <w:r>
        <w:t>c) Xác minh hành vi buôn lậu, vận chuyển trải phép hàng hóa qua biên giới</w:t>
      </w:r>
    </w:p>
    <w:p>
      <w:r>
        <w:t>hoặc hành vi khác vi phạm pháp luật về hải quan;</w:t>
      </w:r>
    </w:p>
    <w:p>
      <w:r>
        <w:t>d) Xác minh thông tin khác liên quan đến người tham gia hoặc liên quan đến hoạt</w:t>
      </w:r>
    </w:p>
    <w:p>
      <w:r>
        <w:t>động xuất khẩu, nhập khẩu, xuất cảnh, nhập cảnh, quá cảnh, hàng hóa xuất khẩu,</w:t>
      </w:r>
    </w:p>
    <w:p>
      <w:r>
        <w:t>nhập khẩu, quá cảnh; phương tiện vận tải xuất cảnh, nhập cảnh, quá cảnh.</w:t>
      </w:r>
    </w:p>
    <w:p>
      <w:r>
        <w:t>Mục 2</w:t>
      </w:r>
    </w:p>
    <w:p>
      <w:r>
        <w:t>THỐNG KÊ HÀNG HÓA XUẤT KHÂU, NHẬP KHẤU</w:t>
      </w:r>
    </w:p>
    <w:p>
      <w:r>
        <w:t>Điều 97. Hoạt động thống kê hàng hóa xuất khẩu, nhập khẩu</w:t>
      </w:r>
    </w:p>
    <w:p>
      <w:r>
        <w:t>1. Hoạt động thống kê hàng hóa xuất khẩu, nhập khấu là quá trình thu thập, xử</w:t>
      </w:r>
    </w:p>
    <w:p>
      <w:r>
        <w:t>lý, tổng hợp, phân tích, dự báo, báo cáo, phổ biến, lưu trữ thông tin thống kê hàng</w:t>
      </w:r>
    </w:p>
    <w:p>
      <w:r>
        <w:t>hóa xuất khẩu, nhập khẩu do Tổng cục Hải quan tổ chức thực hiện.</w:t>
      </w:r>
    </w:p>
    <w:p>
      <w:r>
        <w:t>2. Thông tin thống kê hàng hóa xuất khẩu, nhập khẩu là sản phẩm của hoạt</w:t>
      </w:r>
    </w:p>
    <w:p>
      <w:r>
        <w:t>động thống kê, bao gồm số liệu thống kê hàng hóa xuất khẩu, nhập khấu và bản</w:t>
      </w:r>
    </w:p>
    <w:p>
      <w:r>
        <w:t>phân tích số liệu thống kê đó.</w:t>
      </w:r>
    </w:p>
    <w:p>
      <w:r>
        <w:t>3. Tổng cục Hải quan tổ chức xuất bản các ấn phẩm thống kê hàng hóa xuất</w:t>
      </w:r>
    </w:p>
    <w:p>
      <w:r>
        <w:t>khẩu, nhập khẩu.</w:t>
      </w:r>
    </w:p>
    <w:p>
      <w:r>
        <w:t>Điều 98. Báo cáo thống kê hàng hóa xuất khẩu, nhập khẩu</w:t>
      </w:r>
    </w:p>
    <w:p>
      <w:r>
        <w:t>Tổng cục Hải quan báo cáo Bộ Tài chính, Chính phủ thông tin thống kê hàng</w:t>
      </w:r>
    </w:p>
    <w:p>
      <w:r>
        <w:t>hóa xuất khẩu, nhập khẩu định kỳ hàng tháng theo hệ thống mẫu biểu quy định và</w:t>
      </w:r>
    </w:p>
    <w:p>
      <w:r>
        <w:t>báo cáo phân tích đánh giá tình hình xuất khẩu, nhập khẩu hàng hóa.</w:t>
      </w:r>
    </w:p>
    <w:p>
      <w:r>
        <w:br w:type="page"/>
      </w:r>
    </w:p>
    <w:p>
      <w:r>
        <w:t>90</w:t>
      </w:r>
    </w:p>
    <w:p>
      <w:r>
        <w:t>côNG Báo/Số 685 + 686/Ngày 17-7-2014</w:t>
      </w:r>
    </w:p>
    <w:p>
      <w:r>
        <w:t>Chương VII</w:t>
      </w:r>
    </w:p>
    <w:p>
      <w:r>
        <w:t>QUẢN LÝ NHÀ NƯỐC VỀ HẢI QUAN</w:t>
      </w:r>
    </w:p>
    <w:p>
      <w:r>
        <w:t>Điều 99. Nội dung quản lý nhà nước về hải quan</w:t>
      </w:r>
    </w:p>
    <w:p>
      <w:r>
        <w:t>Nội dung quản lý nhà nước về hải quan bao gồm:</w:t>
      </w:r>
    </w:p>
    <w:p>
      <w:r>
        <w:t>1. Xây dựng và chi đạo thực hiện chiến lược, quy hoạch, kế hoạch phát triển</w:t>
      </w:r>
    </w:p>
    <w:p>
      <w:r>
        <w:t>Hải quan Việt Nam;</w:t>
      </w:r>
    </w:p>
    <w:p>
      <w:r>
        <w:t>2. Ban hành và tổ chức thực hiện văn bản quy phạm pháp luật về hải quan;</w:t>
      </w:r>
    </w:p>
    <w:p>
      <w:r>
        <w:t>3. Hướng dẫn, thực hiện và tuyên truyền pháp luật về hải quan;</w:t>
      </w:r>
    </w:p>
    <w:p>
      <w:r>
        <w:t>4.Quy định về tổ chức và hoạt động của Hải quan;</w:t>
      </w:r>
    </w:p>
    <w:p>
      <w:r>
        <w:t>5. Đào tạo, bồi dưỡng, xây dựng đội ngũ công chức hải quan;</w:t>
      </w:r>
    </w:p>
    <w:p>
      <w:r>
        <w:t>6. Tổ chức nghiên cứu, ứng dụng khoa học và công nghệ, phương pháp quản lý</w:t>
      </w:r>
    </w:p>
    <w:p>
      <w:r>
        <w:t>hải quan hiện đại;</w:t>
      </w:r>
    </w:p>
    <w:p>
      <w:r>
        <w:t>7. Thống kê nhà nước về hải quan;</w:t>
      </w:r>
    </w:p>
    <w:p>
      <w:r>
        <w:t>8. Thanh tra, kiểm tra, giải quyết khiếu nại, tố cáo và xử lý vi phạm pháp luật</w:t>
      </w:r>
    </w:p>
    <w:p>
      <w:r>
        <w:t>về hải quan;</w:t>
      </w:r>
    </w:p>
    <w:p>
      <w:r>
        <w:t>9. Hợp tác quốc tế về hải quan.</w:t>
      </w:r>
    </w:p>
    <w:p>
      <w:r>
        <w:t>Điều 100. Cơ quan quản lý nhà nước về hải quan</w:t>
      </w:r>
    </w:p>
    <w:p>
      <w:r>
        <w:t>1. Chính phủ thống nhất quản lý nhà nước về hải quan.</w:t>
      </w:r>
    </w:p>
    <w:p>
      <w:r>
        <w:t>2. Bộ Tài chính chịu trách nhiệm trước Chính phủ thực hiện thống nhất quản lý</w:t>
      </w:r>
    </w:p>
    <w:p>
      <w:r>
        <w:t>nhà nước về hải quan.</w:t>
      </w:r>
    </w:p>
    <w:p>
      <w:r>
        <w:t>3. Bộ, cơ quan ngang bộ trong phạm vi nhiệm vụ, quyền hạn của mình có trách</w:t>
      </w:r>
    </w:p>
    <w:p>
      <w:r>
        <w:t>nhiệm phối hợp với Bộ Tài chính trong việc quản lý nhà nước về hải quan.</w:t>
      </w:r>
    </w:p>
    <w:p>
      <w:r>
        <w:t>4. Ủy ban nhân dân các cấp trong phạm vi nhiệm vụ, quyền hạn của mình có</w:t>
      </w:r>
    </w:p>
    <w:p>
      <w:r>
        <w:t>trách nhiệm tổ chức thực hiện pháp luật về hải quan tại địa phương.</w:t>
      </w:r>
    </w:p>
    <w:p>
      <w:r>
        <w:t>Chương VIII</w:t>
      </w:r>
    </w:p>
    <w:p>
      <w:r>
        <w:t>ĐIỀU KHOẢN THI HÀNH</w:t>
      </w:r>
    </w:p>
    <w:p>
      <w:r>
        <w:t>Điều 101. Sửa đổi, bổ sung một số điều của Luật quản lý thuế số 78/2006/QH11</w:t>
      </w:r>
    </w:p>
    <w:p>
      <w:r>
        <w:t>đã được sửa đổi, bổ sung một số điều theo Luật số 21/2012/QH13</w:t>
      </w:r>
    </w:p>
    <w:p>
      <w:r>
        <w:t>1. Sửa đổi khoản 5 Điều 4 như sau:</w:t>
      </w:r>
    </w:p>
    <w:p>
      <w:r>
        <w:t>"5. Áp dụng chế độ ưu tiên khi thực hiện các thủ tục về thuế đối với hàng hóa</w:t>
      </w:r>
    </w:p>
    <w:p>
      <w:r>
        <w:t>xuất khẩu, nhập khẩu nếu người nộp thuế đáp ứng đủ các điều kiện áp dụng chế độ</w:t>
      </w:r>
    </w:p>
    <w:p>
      <w:r>
        <w:t>ưu tiên theo quy định của Luật hải quan."</w:t>
      </w:r>
    </w:p>
    <w:p>
      <w:r>
        <w:t>2. Sửa đổi khoản 4 Điều 32 như sau:</w:t>
      </w:r>
    </w:p>
    <w:p>
      <w:r>
        <w:t>"4, Đối với hàng hóa xuất khẩu, nhập khẩu thì thời hạn nộp hồ sơ khai thuế</w:t>
      </w:r>
    </w:p>
    <w:p>
      <w:r>
        <w:t>thực hiện theo quy định của Luật hải quan."</w:t>
      </w:r>
    </w:p>
    <w:p>
      <w:r>
        <w:br w:type="page"/>
      </w:r>
    </w:p>
    <w:p>
      <w:r>
        <w:t>côNG Báo/Số 685 + 686/Ngày 17-7-2014</w:t>
      </w:r>
    </w:p>
    <w:p>
      <w:r>
        <w:t>91</w:t>
      </w:r>
    </w:p>
    <w:p>
      <w:r>
        <w:t>3. Sửa đổi khoản 2 Điều 34 như sau:</w:t>
      </w:r>
    </w:p>
    <w:p>
      <w:r>
        <w:t>"2. Đối với hàng hóa xuất khẩu, nhập khẩu, việc khai bổ sung hồ sơ khai thuế</w:t>
      </w:r>
    </w:p>
    <w:p>
      <w:r>
        <w:t>thực hiện theo quy định của Luật hải quan."</w:t>
      </w:r>
    </w:p>
    <w:p>
      <w:r>
        <w:t>4. Sửa đổi điểm b khoản 1 Điều 78 như sau:</w:t>
      </w:r>
    </w:p>
    <w:p>
      <w:r>
        <w:t>"b) Các trường hợp kiểm tra sau thông quan theo quy định của Luật hải quan.</w:t>
      </w:r>
    </w:p>
    <w:p>
      <w:r>
        <w:t>Khi kiếm tra sau thông quan nếu phát hiện có dấu hiệu trốn thuế, gian lận thuế</w:t>
      </w:r>
    </w:p>
    <w:p>
      <w:r>
        <w:t>thì Cục trưởng Cục Kiểm trả sau thông quan, Cục trưởng Cục Hải quan, Chi cục</w:t>
      </w:r>
    </w:p>
    <w:p>
      <w:r>
        <w:t>trường Chi cục Kiểm trả sau thông quan có thẩm quyền quyết định áp dụng các</w:t>
      </w:r>
    </w:p>
    <w:p>
      <w:r>
        <w:t>biện pháp quy định tại Mục 4 Chương X của Luật này;"</w:t>
      </w:r>
    </w:p>
    <w:p>
      <w:r>
        <w:t>5. Bãi bỏ điểm đ khoản 3 Điều 77; bỏ cụm từ "và điểm d" tại điểm a khoản 1</w:t>
      </w:r>
    </w:p>
    <w:p>
      <w:r>
        <w:t>Điều 78; bỏ cụm từ "tại trụ sở người nộp thuế theo quy định tại khoản 2 Điều 34</w:t>
      </w:r>
    </w:p>
    <w:p>
      <w:r>
        <w:t>của Luật này" tại điểm a khoản 2 Điều 107.</w:t>
      </w:r>
    </w:p>
    <w:p>
      <w:r>
        <w:t>6. Sửa cụm từ "kế từ ngày đăng ký tờ khai" tại điểm a khoản 2 Điều 107 thành</w:t>
      </w:r>
    </w:p>
    <w:p>
      <w:r>
        <w:t>cụm từ "kế từ ngày thông quan".</w:t>
      </w:r>
    </w:p>
    <w:p>
      <w:r>
        <w:t>Điều 102. Sửa đổi, bồ sung một số điều của Luật xử lý vi phạm hành chính</w:t>
      </w:r>
    </w:p>
    <w:p>
      <w:r>
        <w:t>số 15/2012/QH13</w:t>
      </w:r>
    </w:p>
    <w:p>
      <w:r>
        <w:t>1. Sửa đổi khoản 1 Điều 122 như sau:</w:t>
      </w:r>
    </w:p>
    <w:p>
      <w:r>
        <w:t>"7, Việc tạm giữ người theo thủ tục hành chính chỉ được áp dụng trong trường</w:t>
      </w:r>
    </w:p>
    <w:p>
      <w:r>
        <w:t>hợp cần ngăn chặn, đình chi ngay những hành vi gây rồi trật tự công cộng, gây</w:t>
      </w:r>
    </w:p>
    <w:p>
      <w:r>
        <w:t>thương tích cho người khác hoặc có căn cứ cho rằng có hành vi buôn lậu, vận</w:t>
      </w:r>
    </w:p>
    <w:p>
      <w:r>
        <w:t>chuyên trái phép hàng hóa qua biên giới."</w:t>
      </w:r>
    </w:p>
    <w:p>
      <w:r>
        <w:t>2. Sửa đổi đoạn đầu khoản 1 Điều 123 như sau:</w:t>
      </w:r>
    </w:p>
    <w:p>
      <w:r>
        <w:t>"1. Trong trường hợp có hành vi gây rối trật tự công cộng, gây thương tích cho</w:t>
      </w:r>
    </w:p>
    <w:p>
      <w:r>
        <w:t>người khác hoặc có căn cứ cho rằng có hành vi buôn lậu, vận chuyển trái phép hàng</w:t>
      </w:r>
    </w:p>
    <w:p>
      <w:r>
        <w:t>hóa qua biện giới quy định tại khoản 1 Điều 122 của Luật này, thì những người sau</w:t>
      </w:r>
    </w:p>
    <w:p>
      <w:r>
        <w:t>đây có quyền quyết định tạm giữ người theo thủ tục hành chính:"</w:t>
      </w:r>
    </w:p>
    <w:p>
      <w:r>
        <w:t>Điều 103. Hiệu lực thi hành</w:t>
      </w:r>
    </w:p>
    <w:p>
      <w:r>
        <w:t>Luật này có hiệu lực thi hành từ ngày 01 tháng 01 năm 2015.</w:t>
      </w:r>
    </w:p>
    <w:p>
      <w:r>
        <w:t>Luật hải quan số 29/2001/QH10 và Luật số 42/2005/QH11 sửa đổi, bổ sung</w:t>
      </w:r>
    </w:p>
    <w:p>
      <w:r>
        <w:t>một số điều của Luật hải quan hết hiệu lực kể từ ngày Luật này có hiệu lực,</w:t>
      </w:r>
    </w:p>
    <w:p>
      <w:r>
        <w:t>Điều 104. Quy định chi tiết</w:t>
      </w:r>
    </w:p>
    <w:p>
      <w:r>
        <w:t>Chính phủ quy định chi tiết các điều, khoản được giao trong Luật,</w:t>
      </w:r>
    </w:p>
    <w:p>
      <w:r>
        <w:t>Luật này đã được Quốc hội nước Cộng hòa xã hội chủ nghĩa Việt Nam khóa</w:t>
      </w:r>
    </w:p>
    <w:p>
      <w:r>
        <w:t>xIII, kỳ họp thứ 7 thông qua ngày 23 tháng 6 năm 2014,/,</w:t>
      </w:r>
    </w:p>
    <w:p>
      <w:r>
        <w:t>CHỦ TỊCH QUỐC HỘI</w:t>
      </w:r>
    </w:p>
    <w:p>
      <w:r>
        <w:t>Nguyễn Sinh Hùng</w:t>
      </w:r>
    </w:p>
    <w:p>
      <w:r>
        <w:br w:type="page"/>
      </w:r>
    </w:p>
    <w:p>
      <w:r>
        <w:t>VĂN PHÒNG CHÍNH PHỦ XUÁT BẢN</w:t>
      </w:r>
    </w:p>
    <w:p>
      <w:r>
        <w:t>Địa chi:</w:t>
      </w:r>
    </w:p>
    <w:p>
      <w:r>
        <w:t>Số 1, Hoàng Hoa Thám, Ba Đình, Hà Nội</w:t>
      </w:r>
    </w:p>
    <w:p>
      <w:r>
        <w:t>Điện thoại liên hệ;</w:t>
      </w:r>
    </w:p>
    <w:p>
      <w:r>
        <w:t>- Nội dung:</w:t>
      </w:r>
    </w:p>
    <w:p>
      <w:r>
        <w:t>080.4417; Fax: 080.44517</w:t>
      </w:r>
    </w:p>
    <w:p>
      <w:r>
        <w:t>Phát hành:</w:t>
      </w:r>
    </w:p>
    <w:p>
      <w:r>
        <w:t>080.48543</w:t>
      </w:r>
    </w:p>
    <w:p>
      <w:r>
        <w:t>Email;</w:t>
      </w:r>
    </w:p>
    <w:p>
      <w:r>
        <w:t>congbao+5/chinhphu.vn</w:t>
      </w:r>
    </w:p>
    <w:p>
      <w:r>
        <w:t>Wcbsite:</w:t>
      </w:r>
    </w:p>
    <w:p>
      <w:r>
        <w:t>http:/congbao.chinhphu.vn</w:t>
      </w:r>
    </w:p>
    <w:p>
      <w:r>
        <w:t>In tại:</w:t>
      </w:r>
    </w:p>
    <w:p>
      <w:r>
        <w:t>Xí nghiệp Bản đồ 1- Bộ Quốc phòng</w:t>
      </w:r>
    </w:p>
    <w:p>
      <w:r>
        <w:t>Giá: 10.000 đồng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