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VGP</w:t>
      </w:r>
    </w:p>
    <w:p>
      <w:pPr>
        <w:autoSpaceDN w:val="0"/>
        <w:tabs>
          <w:tab w:pos="9460" w:val="left"/>
        </w:tabs>
        <w:autoSpaceDE w:val="0"/>
        <w:widowControl/>
        <w:spacing w:line="245" w:lineRule="auto" w:before="630" w:after="350"/>
        <w:ind w:left="27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Báo/Số 685 + 686/Ngày 17-7-2014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43</w:t>
      </w:r>
    </w:p>
    <w:p>
      <w:pPr>
        <w:sectPr>
          <w:pgSz w:w="12240" w:h="15840"/>
          <w:pgMar w:top="116" w:right="1338" w:bottom="280" w:left="900" w:header="720" w:footer="720" w:gutter="0"/>
          <w:cols/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331" w:lineRule="auto" w:before="0" w:after="0"/>
        <w:ind w:left="86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QUỐC HỘI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Luật số: 54/2014/QH13</w:t>
      </w:r>
    </w:p>
    <w:p>
      <w:pPr>
        <w:sectPr>
          <w:type w:val="continuous"/>
          <w:pgSz w:w="12240" w:h="15840"/>
          <w:pgMar w:top="116" w:right="1338" w:bottom="280" w:left="900" w:header="720" w:footer="720" w:gutter="0"/>
          <w:cols w:num="2" w:equalWidth="0">
            <w:col w:w="3840" w:space="0"/>
            <w:col w:w="6162" w:space="0"/>
          </w:cols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245" w:lineRule="auto" w:before="0" w:after="0"/>
        <w:ind w:left="32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CỘNG HÒA XÃ HỘI CHỦ NGHĨA VIỆT NAM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Độc lập - Tự do - Hạnh phúc</w:t>
      </w:r>
    </w:p>
    <w:p>
      <w:pPr>
        <w:autoSpaceDN w:val="0"/>
        <w:autoSpaceDE w:val="0"/>
        <w:widowControl/>
        <w:spacing w:line="245" w:lineRule="auto" w:before="530" w:after="310"/>
        <w:ind w:left="432" w:right="41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LUẬT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HẢI QUAN</w:t>
      </w:r>
    </w:p>
    <w:p>
      <w:pPr>
        <w:sectPr>
          <w:type w:val="nextColumn"/>
          <w:pgSz w:w="12240" w:h="15840"/>
          <w:pgMar w:top="116" w:right="1338" w:bottom="280" w:left="900" w:header="720" w:footer="720" w:gutter="0"/>
          <w:cols w:num="2" w:equalWidth="0">
            <w:col w:w="3840" w:space="0"/>
            <w:col w:w="616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Căn cứ Hiến pháp nước Cộng hòa xã hội chủ nghĩa Việt Nam;</w:t>
      </w:r>
    </w:p>
    <w:p>
      <w:pPr>
        <w:autoSpaceDN w:val="0"/>
        <w:autoSpaceDE w:val="0"/>
        <w:widowControl/>
        <w:spacing w:line="230" w:lineRule="auto" w:before="15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Quốc hội ban hành Luật hải quan.</w:t>
      </w:r>
    </w:p>
    <w:p>
      <w:pPr>
        <w:autoSpaceDN w:val="0"/>
        <w:autoSpaceDE w:val="0"/>
        <w:widowControl/>
        <w:spacing w:line="245" w:lineRule="auto" w:before="330" w:after="0"/>
        <w:ind w:left="3168" w:right="3168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Chương 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NHỨNG QUY ĐỊNH CHUNG</w:t>
      </w:r>
    </w:p>
    <w:p>
      <w:pPr>
        <w:autoSpaceDN w:val="0"/>
        <w:autoSpaceDE w:val="0"/>
        <w:widowControl/>
        <w:spacing w:line="230" w:lineRule="auto" w:before="350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1. Phạm vi điều chỉnh</w:t>
      </w:r>
    </w:p>
    <w:p>
      <w:pPr>
        <w:autoSpaceDN w:val="0"/>
        <w:tabs>
          <w:tab w:pos="340" w:val="left"/>
          <w:tab w:pos="380" w:val="left"/>
          <w:tab w:pos="780" w:val="left"/>
        </w:tabs>
        <w:autoSpaceDE w:val="0"/>
        <w:widowControl/>
        <w:spacing w:line="245" w:lineRule="auto" w:before="130" w:after="0"/>
        <w:ind w:left="320" w:right="144" w:firstLine="0"/>
        <w:jc w:val="left"/>
      </w:pP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Luật này quy định quản lý nhà nước về hải quan đối với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khâu, nhập khâu, quá cảnh, phương tiện vận tài xuất cảnh, nhập cảnh, quá cảnh của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tổ chức, cá nhân trong nước và nước ngoài trong lãnh thổ hải quan; về tổ chức và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hoạt động của hải quan.</w:t>
      </w:r>
    </w:p>
    <w:p>
      <w:pPr>
        <w:autoSpaceDN w:val="0"/>
        <w:tabs>
          <w:tab w:pos="800" w:val="left"/>
          <w:tab w:pos="840" w:val="left"/>
        </w:tabs>
        <w:autoSpaceDE w:val="0"/>
        <w:widowControl/>
        <w:spacing w:line="252" w:lineRule="auto" w:before="170" w:after="0"/>
        <w:ind w:left="38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Điều 2. Đối tượng áp dụng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Tổ chức, cá nhân thực hiện xuất khẩu, nhập khẩu, quá cảnh hàng hóa, xuất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cảnh, nhập cảnh, quá cảnh phương tiện vận tải.</w:t>
      </w:r>
    </w:p>
    <w:p>
      <w:pPr>
        <w:autoSpaceDN w:val="0"/>
        <w:tabs>
          <w:tab w:pos="800" w:val="left"/>
        </w:tabs>
        <w:autoSpaceDE w:val="0"/>
        <w:widowControl/>
        <w:spacing w:line="262" w:lineRule="auto" w:before="110" w:after="0"/>
        <w:ind w:left="40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Tổ chức, cá nhân có quyền và nghĩa vụ liên quan đến hoạt động xuất khẩu,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nhập khâu, quá cành hàng hóa, xuất cành, nhập cảnh, quá cảnh phương tiện vận tải.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3. Cơ quan hải quan, công chức hải quan.</w:t>
      </w:r>
    </w:p>
    <w:p>
      <w:pPr>
        <w:autoSpaceDN w:val="0"/>
        <w:autoSpaceDE w:val="0"/>
        <w:widowControl/>
        <w:spacing w:line="230" w:lineRule="auto" w:before="90" w:after="0"/>
        <w:ind w:left="8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4. Cơ quan khác của Nhà nước trong việc phối hợp quản lý nhà nước về hải quan.</w:t>
      </w:r>
    </w:p>
    <w:p>
      <w:pPr>
        <w:autoSpaceDN w:val="0"/>
        <w:autoSpaceDE w:val="0"/>
        <w:widowControl/>
        <w:spacing w:line="230" w:lineRule="auto" w:before="90" w:after="0"/>
        <w:ind w:left="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3. Chính sách về hải quan</w:t>
      </w:r>
    </w:p>
    <w:p>
      <w:pPr>
        <w:autoSpaceDN w:val="0"/>
        <w:tabs>
          <w:tab w:pos="380" w:val="left"/>
          <w:tab w:pos="780" w:val="left"/>
          <w:tab w:pos="820" w:val="left"/>
        </w:tabs>
        <w:autoSpaceDE w:val="0"/>
        <w:widowControl/>
        <w:spacing w:line="247" w:lineRule="auto" w:before="150" w:after="0"/>
        <w:ind w:left="340" w:right="432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Nhà nước Việt Nam tạo điều kiện thuận lợi về hài quan đối với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xuất khẩu, nhập khẩu, xuất cảnh, nhập cảnh, quá cảnh lãnh thổ Việt Nam.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 Xây dựng Hải quan Việt Nam trong sạch, vững mạnh, chuyên nghiệp, hiện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đại, hoạt động minh bạch, hiệu lực, hiệu quả.</w:t>
      </w:r>
    </w:p>
    <w:p>
      <w:pPr>
        <w:autoSpaceDN w:val="0"/>
        <w:autoSpaceDE w:val="0"/>
        <w:widowControl/>
        <w:spacing w:line="271" w:lineRule="auto" w:before="90" w:after="0"/>
        <w:ind w:left="84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Điều 4. Giải thích từ ngữ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Trong Luật này, các từ ngữ dưới đây được hiếu như sau:</w:t>
      </w:r>
    </w:p>
    <w:p>
      <w:pPr>
        <w:autoSpaceDN w:val="0"/>
        <w:autoSpaceDE w:val="0"/>
        <w:widowControl/>
        <w:spacing w:line="245" w:lineRule="auto" w:before="130" w:after="0"/>
        <w:ind w:left="360" w:right="398" w:firstLine="40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1. Chuyển cửa khẩu là việc chuyển hàng hóa, phương tiện vận tài đang chịu sự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kiêm tra, giám sát hải quan từ địa điểm làm thủ tục hải quan này đền địa điêm làm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thủ tục hải quan khác.</w:t>
      </w:r>
    </w:p>
    <w:p>
      <w:pPr>
        <w:autoSpaceDN w:val="0"/>
        <w:tabs>
          <w:tab w:pos="380" w:val="left"/>
          <w:tab w:pos="820" w:val="left"/>
        </w:tabs>
        <w:autoSpaceDE w:val="0"/>
        <w:widowControl/>
        <w:spacing w:line="245" w:lineRule="auto" w:before="90" w:after="0"/>
        <w:ind w:left="340" w:right="576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 Chuyển tải là việc chuyển hàng hóa từ phương tiện vận tải vận chuyển nội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địa, phương tiện vận tài nhập cảnh sang phương tiện vận tải xuất cảnh đề xuất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khâu hoặc từ phương tiện vận tài vận chuyên nội địa, phương tiện vận tài nhập</w:t>
      </w:r>
    </w:p>
    <w:p>
      <w:pPr>
        <w:sectPr>
          <w:type w:val="continuous"/>
          <w:pgSz w:w="12240" w:h="15840"/>
          <w:pgMar w:top="116" w:right="1338" w:bottom="280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2420" w:val="left"/>
        </w:tabs>
        <w:autoSpaceDE w:val="0"/>
        <w:widowControl/>
        <w:spacing w:line="230" w:lineRule="auto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côNG Báo/Số 685 + 686/Ngày 17-7-2014</w:t>
      </w:r>
    </w:p>
    <w:p>
      <w:pPr>
        <w:autoSpaceDN w:val="0"/>
        <w:autoSpaceDE w:val="0"/>
        <w:widowControl/>
        <w:spacing w:line="245" w:lineRule="auto" w:before="330" w:after="0"/>
        <w:ind w:left="4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cảnh xuống kho, bãi trong khu vực cửa khẩu, sau đó xếp lên phương tiện vận tải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khác đề xuất khẩu.</w:t>
      </w:r>
    </w:p>
    <w:p>
      <w:pPr>
        <w:autoSpaceDN w:val="0"/>
        <w:autoSpaceDE w:val="0"/>
        <w:widowControl/>
        <w:spacing w:line="245" w:lineRule="auto" w:before="170" w:after="0"/>
        <w:ind w:left="20" w:right="144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Cơ chế một cửa quốc gia là việc cho phép người khai hải quan gửi thông tin,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chứng từ điện tử đề thực hiện thủ tục hải quan và thủ tục của cơ quan quản lý nhà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nước liên quan đến hàng hóa xuất khâu, nhập khâu thông qua một hệ thông thông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tin tích hợp. Cơ quan quản lý nhà nước quyết định cho phép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khẩu, nhập khẩu, quá cảnh, cơ quan hải quan quyết định thông quan, giải phóng</w:t>
      </w:r>
    </w:p>
    <w:p>
      <w:pPr>
        <w:autoSpaceDN w:val="0"/>
        <w:autoSpaceDE w:val="0"/>
        <w:widowControl/>
        <w:spacing w:line="230" w:lineRule="auto" w:before="7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hàng hóa trên hệ thống thông tin tích hợp.</w:t>
      </w:r>
    </w:p>
    <w:p>
      <w:pPr>
        <w:autoSpaceDN w:val="0"/>
        <w:autoSpaceDE w:val="0"/>
        <w:widowControl/>
        <w:spacing w:line="245" w:lineRule="auto" w:before="90" w:after="0"/>
        <w:ind w:left="20" w:right="720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Địa điểm thu gom hàng lẻ là khu vực kho, bãi dùng để thực hiện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hoạt động thu gom, chia, tách hàng hóa của nhiêu chủ hàng vận chuyên chung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công-te-nơ.</w:t>
      </w:r>
    </w:p>
    <w:p>
      <w:pPr>
        <w:autoSpaceDN w:val="0"/>
        <w:autoSpaceDE w:val="0"/>
        <w:widowControl/>
        <w:spacing w:line="245" w:lineRule="auto" w:before="170" w:after="0"/>
        <w:ind w:left="40" w:right="432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5. Giám sát hải quan là biện pháp nghiệp vụ do cơ quan hải quan áp dụng đề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bảo đàm sự nguyên trạng của hàng hóa, sự tuân thủ quy định của pháp luật trong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việc bảo quản, lưu giữ, xệp dở, vận chuyên, sử dụng hàng hóa, xuất cảnh, nhập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cảnh, quá cảnh phương tiện vận tài đang thuộc đôi tượng quản lý hải quan.</w:t>
      </w:r>
    </w:p>
    <w:p>
      <w:pPr>
        <w:autoSpaceDN w:val="0"/>
        <w:autoSpaceDE w:val="0"/>
        <w:widowControl/>
        <w:spacing w:line="230" w:lineRule="auto" w:before="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6. Hàng hóa bao gồm động sản có tên gọi và mã số theo Danh mục hàng hóa</w:t>
      </w:r>
    </w:p>
    <w:p>
      <w:pPr>
        <w:autoSpaceDN w:val="0"/>
        <w:autoSpaceDE w:val="0"/>
        <w:widowControl/>
        <w:spacing w:line="245" w:lineRule="auto" w:before="70" w:after="0"/>
        <w:ind w:left="2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xuất khẩu, nhập khẩu Việt Nam được xuất khẩu, nhập khẩu, quá cảnh hoặc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lưu giữ trong địa bàn hoạt động hải quan.</w:t>
      </w:r>
    </w:p>
    <w:p>
      <w:pPr>
        <w:autoSpaceDN w:val="0"/>
        <w:autoSpaceDE w:val="0"/>
        <w:widowControl/>
        <w:spacing w:line="245" w:lineRule="auto" w:before="90" w:after="0"/>
        <w:ind w:left="40" w:right="14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7. Hành lý của người xuất cảnh, nhập cảnh là vật dụng cân thiết cho nhu câu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sinh hoạt hoặc mục đích chuyên đi của người xuất cành, nhập cảnh, bao gôm hành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lý mang theo người, hành lý gửi trước hoặc gửi sau chuyên đi.</w:t>
      </w:r>
    </w:p>
    <w:p>
      <w:pPr>
        <w:autoSpaceDN w:val="0"/>
        <w:tabs>
          <w:tab w:pos="440" w:val="left"/>
        </w:tabs>
        <w:autoSpaceDE w:val="0"/>
        <w:widowControl/>
        <w:spacing w:line="245" w:lineRule="auto" w:before="150" w:after="0"/>
        <w:ind w:left="4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8. Hồ sơ hải quan gồm tờ khai hải quan, các chứng từ phải nộp hoặc xuất trình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cho cơ quan hải quan theo quy định của Luật này.</w:t>
      </w:r>
    </w:p>
    <w:p>
      <w:pPr>
        <w:autoSpaceDN w:val="0"/>
        <w:autoSpaceDE w:val="0"/>
        <w:widowControl/>
        <w:spacing w:line="245" w:lineRule="auto" w:before="90" w:after="0"/>
        <w:ind w:left="40" w:right="576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9. Kho bảo thuế là kho dùng để chứa nguyên liệu, vật tư nhập khẩu đã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thông quan nhưng chưa nộp thuế đề sản xuất hàng hóa xuất khâu của chủ kho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bào thuê.</w:t>
      </w:r>
    </w:p>
    <w:p>
      <w:pPr>
        <w:autoSpaceDN w:val="0"/>
        <w:autoSpaceDE w:val="0"/>
        <w:widowControl/>
        <w:spacing w:line="245" w:lineRule="auto" w:before="130" w:after="0"/>
        <w:ind w:left="40" w:right="28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10. Kho ngoại quan là khu vực kho, bãi lưu giữ hàng hóa đã làm thủ tục hải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quan được gửi đề chờ xuất khâu; hàng hóa từ nước ngoài đưa vào gửi để chờ xuất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khâu ra nước ngoài hoặc nhập khẩu vào việt Nam.</w:t>
      </w:r>
    </w:p>
    <w:p>
      <w:pPr>
        <w:autoSpaceDN w:val="0"/>
        <w:autoSpaceDE w:val="0"/>
        <w:widowControl/>
        <w:spacing w:line="230" w:lineRule="auto" w:before="70" w:after="0"/>
        <w:ind w:left="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11. Kiểm soát hải quan là biện pháp tuần tra, điều tra, xác minh hoặc biện</w:t>
      </w:r>
    </w:p>
    <w:p>
      <w:pPr>
        <w:autoSpaceDN w:val="0"/>
        <w:tabs>
          <w:tab w:pos="40" w:val="left"/>
        </w:tabs>
        <w:autoSpaceDE w:val="0"/>
        <w:widowControl/>
        <w:spacing w:line="245" w:lineRule="auto" w:before="7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pháp nghiệp vụ khác do cơ quan hải quan áp dụng đề phòng, chống buôn lậu,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vận chuyên trải phép hàng hóa qua biên giới và hành vi khác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về hải quan.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70" w:after="0"/>
        <w:ind w:left="4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12. Kiểm tra hải quan là việc cơ quan hải quan kiểm tra hồ sơ hải quan, các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chứng từ, tài liệu liên quan và kiêm tra thực tế hàng hóa, phương tiện vận tải.</w:t>
      </w:r>
    </w:p>
    <w:p>
      <w:pPr>
        <w:autoSpaceDN w:val="0"/>
        <w:autoSpaceDE w:val="0"/>
        <w:widowControl/>
        <w:spacing w:line="245" w:lineRule="auto" w:before="150" w:after="0"/>
        <w:ind w:left="40" w:right="432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13, Lãnh thổ hải quan gồm những khu vực trong lãnh thổ, vùng đặc quyền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kinh tế, thêm lục địa của nước Cộng hòa xã hội chủ nghĩa Việt Nam nơi Luật hải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quan được áp dụng.</w:t>
      </w:r>
    </w:p>
    <w:p>
      <w:pPr>
        <w:sectPr>
          <w:pgSz w:w="12240" w:h="15840"/>
          <w:pgMar w:top="584" w:right="1440" w:bottom="220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9100" w:val="left"/>
        </w:tabs>
        <w:autoSpaceDE w:val="0"/>
        <w:widowControl/>
        <w:spacing w:line="245" w:lineRule="auto" w:before="0" w:after="0"/>
        <w:ind w:left="2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côNG Báo/Số 685 + 686/Ngày 17-7-2014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45</w:t>
      </w:r>
    </w:p>
    <w:p>
      <w:pPr>
        <w:autoSpaceDN w:val="0"/>
        <w:autoSpaceDE w:val="0"/>
        <w:widowControl/>
        <w:spacing w:line="252" w:lineRule="auto" w:before="350" w:after="0"/>
        <w:ind w:left="0" w:right="432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14. Người khai hải quan bao gồm; chủ hàng hóa, chủ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người điêu khiên phương tiện vận tài; đại lý làm thủ tục hải quan, người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chủ hàng hóa, chủ phương tiện vận tải ủy quyên thực hiện thủ tục hài quan.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90" w:after="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15. Niêm phong hải quan là việc sử dụng các công cụ kỹ thuật hoặc các dâu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hiệu để nhận biết và bảo đảm tính nguyên trạng của hàng hóa.</w:t>
      </w:r>
    </w:p>
    <w:p>
      <w:pPr>
        <w:autoSpaceDN w:val="0"/>
        <w:tabs>
          <w:tab w:pos="20" w:val="left"/>
          <w:tab w:pos="40" w:val="left"/>
          <w:tab w:pos="460" w:val="left"/>
        </w:tabs>
        <w:autoSpaceDE w:val="0"/>
        <w:widowControl/>
        <w:spacing w:line="247" w:lineRule="auto" w:before="110" w:after="0"/>
        <w:ind w:left="0" w:right="432" w:firstLine="0"/>
        <w:jc w:val="left"/>
      </w:pP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16. Phân loại hàng hóa là việc căn cứ vào đặc điêm, thành phân, câu tạo, tính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chất lý, hóa, công dụng, quy cách đóng gói và các thuộc tính khác của hàng hóa đề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xác định tên gọi, mã số của hàng hóa theo Danh mục hàng hóa xuất khâu, nhập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khẩu Việt Nam.</w:t>
      </w:r>
    </w:p>
    <w:p>
      <w:pPr>
        <w:autoSpaceDN w:val="0"/>
        <w:autoSpaceDE w:val="0"/>
        <w:widowControl/>
        <w:spacing w:line="245" w:lineRule="auto" w:before="130" w:after="0"/>
        <w:ind w:left="0" w:right="100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17. Phương tiện vận tải bao gồm phương tiện vận tải đường bộ, đường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sắt, đường hàng không, đường biên, đường thủy nội địa xuất cảnh, nhập cảnh,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quá cảnh.</w:t>
      </w:r>
    </w:p>
    <w:p>
      <w:pPr>
        <w:autoSpaceDN w:val="0"/>
        <w:autoSpaceDE w:val="0"/>
        <w:widowControl/>
        <w:spacing w:line="247" w:lineRule="auto" w:before="150" w:after="0"/>
        <w:ind w:left="20" w:right="432" w:firstLine="4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18. Quản lý rủi ro là việc cơ quan hải quan áp dụng hệ thông các biện pháp,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quy trình nghiệp vụ nhăm xác định, đánh giá và phân loại mức độ rủi ro, làm cơ sở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bồ tri, sắp xệp nguôn lực hợp lý đề kiêm tra, giám sát và hỗ trợ các nghiệp vụ hải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quan khác có hiệu quả.</w:t>
      </w:r>
    </w:p>
    <w:p>
      <w:pPr>
        <w:autoSpaceDN w:val="0"/>
        <w:autoSpaceDE w:val="0"/>
        <w:widowControl/>
        <w:spacing w:line="245" w:lineRule="auto" w:before="110" w:after="0"/>
        <w:ind w:left="0" w:right="86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19. Rải ro là nguy cơ không tuân thủ pháp luật về hải quan trong việc thực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hiện xuất khâu, nhập khâu, quá cảnh hàng hóa; xuất cảnh, nhập cảnh, quá cảnh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phương tiện vận tải.</w:t>
      </w:r>
    </w:p>
    <w:p>
      <w:pPr>
        <w:autoSpaceDN w:val="0"/>
        <w:autoSpaceDE w:val="0"/>
        <w:widowControl/>
        <w:spacing w:line="245" w:lineRule="auto" w:before="150" w:after="0"/>
        <w:ind w:left="0" w:right="0" w:firstLine="4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20. Tài sản di chuyển là đồ dùng, vật dụng phục vụ sinh hoạt, làm việc của cá nhân,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gia đình, tổ chức được mang theo khi thôi cư trú, châm dứt hoạt động ở Việt Nam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hoặc nước ngoài.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110" w:after="0"/>
        <w:ind w:left="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21. Thông quan là việc hoàn thành các thủ tục hải quan đề hàng hóa được nhập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khẩu, xuất khẩu hoặc đặt dưới chế độ quản lý nghiệp vụ hải quan khác.</w:t>
      </w:r>
    </w:p>
    <w:p>
      <w:pPr>
        <w:autoSpaceDN w:val="0"/>
        <w:autoSpaceDE w:val="0"/>
        <w:widowControl/>
        <w:spacing w:line="230" w:lineRule="auto" w:before="90" w:after="0"/>
        <w:ind w:left="4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22. Thông tin hải quan là những thông tin, dữ liệu về hoạt động xuất khẩu,</w:t>
      </w:r>
    </w:p>
    <w:p>
      <w:pPr>
        <w:autoSpaceDN w:val="0"/>
        <w:autoSpaceDE w:val="0"/>
        <w:widowControl/>
        <w:spacing w:line="245" w:lineRule="auto" w:before="70" w:after="0"/>
        <w:ind w:left="2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nhập khâu, xuất cảnh, nhập cảnh, quá cảnh; tổ chức, cá nhân tham gia các hoạt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động xuất khẩu, nhập khẩu, xuất cảnh, nhập cảnh, quá cảnh và các thông tin khác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liên quan đến hoạt động hải quan.</w:t>
      </w:r>
    </w:p>
    <w:p>
      <w:pPr>
        <w:autoSpaceDN w:val="0"/>
        <w:autoSpaceDE w:val="0"/>
        <w:widowControl/>
        <w:spacing w:line="245" w:lineRule="auto" w:before="110" w:after="0"/>
        <w:ind w:left="20" w:right="864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23. Thủ tục hải quan là các công việc mà người khai hải quan và công chức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thải quan phải thực hiện theo quy định của Luật này đôi với hàng hóa, phương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tiện vận tải.</w:t>
      </w:r>
    </w:p>
    <w:p>
      <w:pPr>
        <w:autoSpaceDN w:val="0"/>
        <w:tabs>
          <w:tab w:pos="460" w:val="left"/>
        </w:tabs>
        <w:autoSpaceDE w:val="0"/>
        <w:widowControl/>
        <w:spacing w:line="245" w:lineRule="auto" w:before="130" w:after="0"/>
        <w:ind w:left="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24. Trị gia hải quan là trị giá của hàng hóa xuất khâu, nhập khâu phục vụ cho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mục đích tính thuế, thống kê hải quan.</w:t>
      </w:r>
    </w:p>
    <w:p>
      <w:pPr>
        <w:autoSpaceDN w:val="0"/>
        <w:autoSpaceDE w:val="0"/>
        <w:widowControl/>
        <w:spacing w:line="245" w:lineRule="auto" w:before="130" w:after="0"/>
        <w:ind w:left="20" w:right="576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25. Vật dụng trên phương tiện vận tài bao gôm: tài sản sử dụng trên phương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tiện vận tài; nguyên liệu, nhiên liệu phục vụ hoạt động của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lương thực, thực phẩm và các đồ dùng khác trực tiếp phục vụ sinh hoạt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làm việc và hành khách trên phương tiện vận tải.</w:t>
      </w:r>
    </w:p>
    <w:sectPr w:rsidR="00FC693F" w:rsidRPr="0006063C" w:rsidSect="00034616">
      <w:pgSz w:w="12240" w:h="15840"/>
      <w:pgMar w:top="584" w:right="1162" w:bottom="29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